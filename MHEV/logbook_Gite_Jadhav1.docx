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9"/>
        <w:ind w:left="3456" w:right="1119" w:hanging="2811"/>
        <w:rPr>
          <w:b/>
          <w:sz w:val="28"/>
          <w:szCs w:val="28"/>
        </w:rPr>
      </w:pPr>
    </w:p>
    <w:p>
      <w:pPr>
        <w:spacing w:before="69"/>
        <w:ind w:left="3456" w:right="1119" w:hanging="2811"/>
        <w:rPr>
          <w:b/>
          <w:sz w:val="28"/>
          <w:szCs w:val="28"/>
        </w:rPr>
      </w:pPr>
    </w:p>
    <w:p>
      <w:pPr>
        <w:spacing w:before="69"/>
        <w:ind w:left="3456" w:right="1119" w:hanging="2811"/>
        <w:rPr>
          <w:b/>
          <w:sz w:val="28"/>
          <w:szCs w:val="28"/>
        </w:rPr>
      </w:pPr>
    </w:p>
    <w:p>
      <w:pPr>
        <w:spacing w:before="69"/>
        <w:ind w:left="3456" w:right="1119" w:hanging="2811"/>
        <w:rPr>
          <w:b/>
          <w:sz w:val="28"/>
          <w:szCs w:val="28"/>
        </w:rPr>
      </w:pPr>
    </w:p>
    <w:p>
      <w:pPr>
        <w:spacing w:before="69"/>
        <w:ind w:left="3456" w:right="1119" w:hanging="2811"/>
        <w:rPr>
          <w:b/>
          <w:sz w:val="28"/>
          <w:szCs w:val="28"/>
        </w:rPr>
      </w:pPr>
    </w:p>
    <w:p>
      <w:pPr>
        <w:spacing w:before="69"/>
        <w:ind w:right="1119"/>
        <w:jc w:val="center"/>
        <w:rPr>
          <w:b/>
          <w:sz w:val="32"/>
          <w:szCs w:val="32"/>
        </w:rPr>
      </w:pPr>
      <w:r>
        <w:rPr>
          <w:b/>
          <w:sz w:val="32"/>
          <w:szCs w:val="32"/>
        </w:rPr>
        <w:t xml:space="preserve">   Government College of Engineering and Research, Avasari (Khurd).</w:t>
      </w:r>
    </w:p>
    <w:p>
      <w:pPr>
        <w:spacing w:before="69"/>
        <w:ind w:right="1119"/>
        <w:jc w:val="center"/>
        <w:rPr>
          <w:b/>
          <w:sz w:val="32"/>
          <w:szCs w:val="32"/>
        </w:rPr>
      </w:pPr>
      <w:r>
        <w:rPr>
          <w:b/>
          <w:sz w:val="32"/>
          <w:szCs w:val="32"/>
        </w:rPr>
        <w:t>Department of Instrumentation &amp; Control Engineering</w:t>
      </w:r>
    </w:p>
    <w:p>
      <w:pPr>
        <w:pStyle w:val="15"/>
        <w:rPr>
          <w:sz w:val="32"/>
          <w:szCs w:val="32"/>
        </w:rPr>
      </w:pPr>
      <w:r>
        <w:rPr>
          <w:sz w:val="32"/>
          <w:szCs w:val="32"/>
        </w:rPr>
        <w:t>Project Log Book</w:t>
      </w:r>
    </w:p>
    <w:p>
      <w:pPr>
        <w:pStyle w:val="11"/>
        <w:rPr>
          <w:b/>
          <w:sz w:val="32"/>
          <w:szCs w:val="32"/>
        </w:rPr>
      </w:pPr>
    </w:p>
    <w:p>
      <w:pPr>
        <w:pStyle w:val="11"/>
        <w:rPr>
          <w:b/>
          <w:sz w:val="20"/>
        </w:rPr>
      </w:pPr>
    </w:p>
    <w:p>
      <w:pPr>
        <w:pStyle w:val="11"/>
        <w:rPr>
          <w:b/>
          <w:sz w:val="20"/>
        </w:rPr>
      </w:pPr>
    </w:p>
    <w:p>
      <w:pPr>
        <w:pStyle w:val="11"/>
        <w:rPr>
          <w:b/>
          <w:sz w:val="20"/>
        </w:rPr>
      </w:pPr>
    </w:p>
    <w:p>
      <w:pPr>
        <w:pStyle w:val="11"/>
        <w:rPr>
          <w:b/>
          <w:sz w:val="20"/>
        </w:rPr>
      </w:pPr>
      <w:r>
        <w:rPr>
          <w:sz w:val="32"/>
          <w:szCs w:val="32"/>
          <w:lang w:val="en-GB" w:eastAsia="en-GB"/>
        </w:rPr>
        <w:drawing>
          <wp:anchor distT="0" distB="0" distL="0" distR="0" simplePos="0" relativeHeight="251646976" behindDoc="0" locked="0" layoutInCell="1" allowOverlap="1">
            <wp:simplePos x="0" y="0"/>
            <wp:positionH relativeFrom="page">
              <wp:posOffset>1169035</wp:posOffset>
            </wp:positionH>
            <wp:positionV relativeFrom="paragraph">
              <wp:posOffset>140335</wp:posOffset>
            </wp:positionV>
            <wp:extent cx="5217795" cy="17138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28" cstate="print"/>
                    <a:stretch>
                      <a:fillRect/>
                    </a:stretch>
                  </pic:blipFill>
                  <pic:spPr>
                    <a:xfrm>
                      <a:off x="0" y="0"/>
                      <a:ext cx="5217795" cy="1713865"/>
                    </a:xfrm>
                    <a:prstGeom prst="rect">
                      <a:avLst/>
                    </a:prstGeom>
                  </pic:spPr>
                </pic:pic>
              </a:graphicData>
            </a:graphic>
          </wp:anchor>
        </w:drawing>
      </w: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spacing w:before="8"/>
        <w:rPr>
          <w:b/>
          <w:sz w:val="18"/>
        </w:rPr>
      </w:pPr>
    </w:p>
    <w:p>
      <w:pPr>
        <w:pStyle w:val="8"/>
        <w:tabs>
          <w:tab w:val="left" w:pos="7047"/>
        </w:tabs>
        <w:spacing w:before="144"/>
        <w:ind w:left="0" w:firstLine="3222" w:firstLineChars="1150"/>
        <w:jc w:val="both"/>
      </w:pPr>
    </w:p>
    <w:p>
      <w:pPr>
        <w:pStyle w:val="8"/>
        <w:tabs>
          <w:tab w:val="left" w:pos="7047"/>
        </w:tabs>
        <w:spacing w:before="144"/>
        <w:ind w:left="0" w:firstLine="3222" w:firstLineChars="1150"/>
        <w:jc w:val="both"/>
      </w:pPr>
    </w:p>
    <w:p>
      <w:pPr>
        <w:pStyle w:val="8"/>
        <w:tabs>
          <w:tab w:val="left" w:pos="7047"/>
        </w:tabs>
        <w:spacing w:before="144"/>
        <w:ind w:left="0" w:firstLine="3222" w:firstLineChars="1150"/>
        <w:jc w:val="both"/>
      </w:pPr>
    </w:p>
    <w:p>
      <w:pPr>
        <w:pStyle w:val="8"/>
        <w:tabs>
          <w:tab w:val="left" w:pos="7047"/>
        </w:tabs>
        <w:spacing w:before="144"/>
        <w:ind w:left="0" w:firstLine="3222" w:firstLineChars="1150"/>
        <w:jc w:val="both"/>
      </w:pPr>
      <w:r>
        <w:rPr>
          <w:lang w:val="en-GB" w:eastAsia="en-GB"/>
        </w:rPr>
        <w:drawing>
          <wp:anchor distT="0" distB="0" distL="0" distR="0" simplePos="0" relativeHeight="251667456" behindDoc="0" locked="0" layoutInCell="1" allowOverlap="1">
            <wp:simplePos x="0" y="0"/>
            <wp:positionH relativeFrom="page">
              <wp:posOffset>3037205</wp:posOffset>
            </wp:positionH>
            <wp:positionV relativeFrom="paragraph">
              <wp:posOffset>404495</wp:posOffset>
            </wp:positionV>
            <wp:extent cx="1476375" cy="12382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29" cstate="print"/>
                    <a:stretch>
                      <a:fillRect/>
                    </a:stretch>
                  </pic:blipFill>
                  <pic:spPr>
                    <a:xfrm>
                      <a:off x="0" y="0"/>
                      <a:ext cx="1476375" cy="1238250"/>
                    </a:xfrm>
                    <a:prstGeom prst="rect">
                      <a:avLst/>
                    </a:prstGeom>
                  </pic:spPr>
                </pic:pic>
              </a:graphicData>
            </a:graphic>
          </wp:anchor>
        </w:drawing>
      </w:r>
    </w:p>
    <w:p>
      <w:pPr>
        <w:pStyle w:val="8"/>
        <w:tabs>
          <w:tab w:val="left" w:pos="7047"/>
        </w:tabs>
        <w:spacing w:before="144"/>
        <w:ind w:left="0" w:firstLine="3222" w:firstLineChars="1150"/>
        <w:jc w:val="both"/>
      </w:pPr>
      <w:r>
        <w:t>Academic Year 2020-2021</w:t>
      </w:r>
      <w:r>
        <w:tab/>
      </w:r>
    </w:p>
    <w:p>
      <w:pPr>
        <w:spacing w:before="115"/>
        <w:ind w:right="757" w:firstLine="1611" w:firstLineChars="700"/>
        <w:jc w:val="both"/>
        <w:rPr>
          <w:b/>
          <w:bCs/>
          <w:spacing w:val="-3"/>
          <w:sz w:val="23"/>
        </w:rPr>
      </w:pPr>
      <w:r>
        <w:rPr>
          <w:b/>
          <w:bCs/>
          <w:sz w:val="23"/>
        </w:rPr>
        <w:t>Government College of Engineering &amp; Research, Avasari (</w:t>
      </w:r>
      <w:r>
        <w:rPr>
          <w:b/>
          <w:bCs/>
          <w:spacing w:val="-3"/>
          <w:sz w:val="23"/>
        </w:rPr>
        <w:t>Khurd)</w:t>
      </w:r>
    </w:p>
    <w:p>
      <w:pPr>
        <w:spacing w:before="115"/>
        <w:ind w:right="757"/>
        <w:jc w:val="center"/>
        <w:rPr>
          <w:sz w:val="23"/>
        </w:rPr>
      </w:pPr>
      <w:r>
        <w:rPr>
          <w:sz w:val="23"/>
        </w:rPr>
        <w:t xml:space="preserve">          Taluka-Ambegaon,District - Pune, 412405</w:t>
      </w:r>
    </w:p>
    <w:p>
      <w:pPr>
        <w:ind w:right="116"/>
        <w:jc w:val="center"/>
        <w:rPr>
          <w:sz w:val="23"/>
        </w:rPr>
      </w:pPr>
      <w:r>
        <w:rPr>
          <w:b/>
          <w:sz w:val="23"/>
        </w:rPr>
        <w:t xml:space="preserve">Tel: </w:t>
      </w:r>
      <w:r>
        <w:rPr>
          <w:sz w:val="23"/>
        </w:rPr>
        <w:t xml:space="preserve">02133- 230582; </w:t>
      </w:r>
      <w:r>
        <w:rPr>
          <w:b/>
          <w:sz w:val="23"/>
        </w:rPr>
        <w:t xml:space="preserve">Fax: </w:t>
      </w:r>
      <w:r>
        <w:rPr>
          <w:sz w:val="23"/>
        </w:rPr>
        <w:t>02133-230583</w:t>
      </w:r>
    </w:p>
    <w:p>
      <w:pPr>
        <w:spacing w:before="2"/>
        <w:ind w:right="115"/>
        <w:jc w:val="center"/>
        <w:rPr>
          <w:sz w:val="23"/>
          <w:u w:val="single"/>
        </w:rPr>
      </w:pPr>
      <w:r>
        <w:rPr>
          <w:b/>
          <w:sz w:val="23"/>
        </w:rPr>
        <w:t xml:space="preserve">Email:  </w:t>
      </w:r>
      <w:r>
        <w:rPr>
          <w:spacing w:val="-115"/>
          <w:sz w:val="23"/>
          <w:u w:val="single"/>
        </w:rPr>
        <w:t>g</w:t>
      </w:r>
      <w:r>
        <w:rPr>
          <w:spacing w:val="57"/>
          <w:sz w:val="23"/>
        </w:rPr>
        <w:t xml:space="preserve"> </w:t>
      </w:r>
      <w:r>
        <w:fldChar w:fldCharType="begin"/>
      </w:r>
      <w:r>
        <w:instrText xml:space="preserve"> HYPERLINK "mailto:coeara@gmail.com" </w:instrText>
      </w:r>
      <w:r>
        <w:fldChar w:fldCharType="separate"/>
      </w:r>
      <w:r>
        <w:rPr>
          <w:rStyle w:val="17"/>
          <w:sz w:val="23"/>
        </w:rPr>
        <w:t>coeara@gmail.com</w:t>
      </w:r>
      <w:r>
        <w:rPr>
          <w:rStyle w:val="17"/>
          <w:sz w:val="23"/>
        </w:rPr>
        <w:fldChar w:fldCharType="end"/>
      </w:r>
      <w:r>
        <w:rPr>
          <w:sz w:val="23"/>
          <w:u w:val="single"/>
        </w:rPr>
        <w:t xml:space="preserve"> </w:t>
      </w:r>
      <w:r>
        <w:rPr>
          <w:b/>
          <w:sz w:val="23"/>
        </w:rPr>
        <w:t xml:space="preserve">Website: </w:t>
      </w:r>
      <w:r>
        <w:rPr>
          <w:spacing w:val="-115"/>
          <w:sz w:val="23"/>
          <w:u w:val="single"/>
        </w:rPr>
        <w:t>g</w:t>
      </w:r>
      <w:r>
        <w:fldChar w:fldCharType="begin"/>
      </w:r>
      <w:r>
        <w:instrText xml:space="preserve"> HYPERLINK "http://www.gcoeara.ac.in/" \h </w:instrText>
      </w:r>
      <w:r>
        <w:fldChar w:fldCharType="separate"/>
      </w:r>
      <w:r>
        <w:rPr>
          <w:spacing w:val="58"/>
          <w:sz w:val="23"/>
        </w:rPr>
        <w:t xml:space="preserve"> </w:t>
      </w:r>
      <w:r>
        <w:rPr>
          <w:sz w:val="23"/>
          <w:u w:val="single"/>
        </w:rPr>
        <w:t>coeara.ac.in</w:t>
      </w:r>
      <w:r>
        <w:rPr>
          <w:sz w:val="23"/>
          <w:u w:val="single"/>
        </w:rPr>
        <w:fldChar w:fldCharType="end"/>
      </w:r>
    </w:p>
    <w:p>
      <w:pPr>
        <w:spacing w:before="2"/>
        <w:ind w:right="115"/>
        <w:jc w:val="center"/>
      </w:pPr>
      <w:r>
        <w:t>Affiliated to Savitribai Phule Pune University, Pune</w:t>
      </w:r>
    </w:p>
    <w:p>
      <w:pPr>
        <w:pStyle w:val="11"/>
        <w:jc w:val="center"/>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jc w:val="center"/>
        <w:rPr>
          <w:rFonts w:ascii="Carlito"/>
          <w:sz w:val="20"/>
        </w:rPr>
        <w:sectPr>
          <w:type w:val="continuous"/>
          <w:pgSz w:w="11900" w:h="16820"/>
          <w:pgMar w:top="740" w:right="760" w:bottom="280" w:left="1340" w:header="720" w:footer="720" w:gutter="0"/>
          <w:cols w:space="720" w:num="1"/>
        </w:sectPr>
      </w:pPr>
    </w:p>
    <w:p>
      <w:pPr>
        <w:pStyle w:val="11"/>
        <w:rPr>
          <w:rFonts w:ascii="Carlito"/>
          <w:sz w:val="20"/>
        </w:rPr>
      </w:pPr>
    </w:p>
    <w:p>
      <w:pPr>
        <w:pStyle w:val="11"/>
        <w:rPr>
          <w:rFonts w:ascii="Carlito"/>
          <w:sz w:val="20"/>
        </w:rPr>
      </w:pPr>
    </w:p>
    <w:p>
      <w:pPr>
        <w:spacing w:before="241"/>
        <w:ind w:left="403" w:right="1161"/>
        <w:jc w:val="center"/>
        <w:rPr>
          <w:b/>
          <w:sz w:val="48"/>
        </w:rPr>
      </w:pPr>
      <w:r>
        <w:pict>
          <v:shape id="_x0000_s1027" o:spid="_x0000_s1027" style="position:absolute;left:0pt;margin-left:65.8pt;margin-top:1.3pt;height:556.65pt;width:463.3pt;mso-position-horizontal-relative:page;z-index:-251655168;mso-width-relative:page;mso-height-relative:page;" filled="f" coordorigin="1467,-335" coordsize="9266,11133" path="m1467,1209l1469,1134,1474,1058,1484,983,1497,908,1513,834,1533,761,1557,689,1585,618,1615,549,1649,481,1687,415,1727,351,1771,289,1818,230,1867,172,1919,117,1974,65,2032,16,2091,-31,2153,-75,2217,-115,2283,-153,2351,-187,2420,-217,2491,-245,2563,-268,2636,-289,2710,-305,2785,-318,2860,-328,2936,-333,3011,-335,9189,-335,9264,-333,9340,-328,9415,-318,9490,-305,9564,-289,9637,-268,9709,-245,9780,-217,9849,-187,9917,-153,9983,-115,10047,-75,10109,-31,10168,16,10226,65,10281,117,10333,172,10382,230,10429,289,10473,351,10513,415,10551,481,10585,549,10615,618,10643,689,10667,761,10687,834,10703,908,10716,983,10726,1058,10731,1134,10733,1209,10733,9254,10731,9329,10726,9405,10716,9480,10703,9555,10687,9629,10667,9702,10643,9774,10615,9845,10585,9914,10551,9982,10513,10048,10473,10112,10429,10174,10382,10233,10333,10291,10281,10346,10226,10398,10168,10447,10109,10494,10047,10538,9983,10578,9917,10616,9849,10650,9780,10680,9709,10708,9637,10732,9564,10752,9490,10768,9415,10781,9340,10791,9264,10796,9189,10798,3011,10798,2936,10796,2860,10791,2785,10781,2710,10768,2636,10752,2563,10732,2491,10708,2420,10680,2351,10650,2283,10616,2217,10578,2153,10538,2091,10494,2032,10447,1974,10398,1919,10346,1867,10291,1818,10233,1771,10174,1727,10112,1687,10048,1649,9982,1615,9914,1585,9845,1557,9774,1533,9702,1513,9629,1497,9555,1484,9480,1474,9405,1469,9329,1467,9254,1467,1209xe">
            <v:path arrowok="t"/>
            <v:fill on="f" focussize="0,0"/>
            <v:stroke weight="3pt"/>
            <v:imagedata o:title=""/>
            <o:lock v:ext="edit"/>
          </v:shape>
        </w:pict>
      </w:r>
      <w:r>
        <w:rPr>
          <w:b/>
          <w:sz w:val="48"/>
        </w:rPr>
        <w:t>Rules &amp; Regulations</w:t>
      </w:r>
    </w:p>
    <w:p>
      <w:pPr>
        <w:pStyle w:val="11"/>
        <w:rPr>
          <w:b/>
          <w:sz w:val="48"/>
        </w:rPr>
      </w:pPr>
    </w:p>
    <w:p>
      <w:pPr>
        <w:pStyle w:val="22"/>
        <w:numPr>
          <w:ilvl w:val="0"/>
          <w:numId w:val="1"/>
        </w:numPr>
        <w:tabs>
          <w:tab w:val="left" w:pos="759"/>
          <w:tab w:val="left" w:pos="760"/>
        </w:tabs>
        <w:ind w:hanging="460"/>
        <w:rPr>
          <w:sz w:val="30"/>
        </w:rPr>
      </w:pPr>
      <w:r>
        <w:rPr>
          <w:sz w:val="30"/>
        </w:rPr>
        <w:t>All students must enter the correct information in the log book.</w:t>
      </w:r>
    </w:p>
    <w:p>
      <w:pPr>
        <w:pStyle w:val="11"/>
        <w:rPr>
          <w:sz w:val="30"/>
        </w:rPr>
      </w:pPr>
    </w:p>
    <w:p>
      <w:pPr>
        <w:pStyle w:val="22"/>
        <w:numPr>
          <w:ilvl w:val="0"/>
          <w:numId w:val="1"/>
        </w:numPr>
        <w:tabs>
          <w:tab w:val="left" w:pos="760"/>
        </w:tabs>
        <w:spacing w:line="264" w:lineRule="auto"/>
        <w:ind w:right="1079"/>
        <w:jc w:val="both"/>
        <w:rPr>
          <w:sz w:val="30"/>
        </w:rPr>
      </w:pPr>
      <w:r>
        <w:rPr>
          <w:sz w:val="30"/>
        </w:rPr>
        <w:t xml:space="preserve">All the entries in the project log book must be verified by </w:t>
      </w:r>
      <w:r>
        <w:rPr>
          <w:spacing w:val="-5"/>
          <w:sz w:val="30"/>
        </w:rPr>
        <w:t xml:space="preserve">the </w:t>
      </w:r>
      <w:r>
        <w:rPr>
          <w:sz w:val="30"/>
        </w:rPr>
        <w:t>concerned project guide.</w:t>
      </w:r>
    </w:p>
    <w:p>
      <w:pPr>
        <w:pStyle w:val="11"/>
        <w:rPr>
          <w:sz w:val="30"/>
        </w:rPr>
      </w:pPr>
    </w:p>
    <w:p>
      <w:pPr>
        <w:pStyle w:val="22"/>
        <w:numPr>
          <w:ilvl w:val="0"/>
          <w:numId w:val="1"/>
        </w:numPr>
        <w:tabs>
          <w:tab w:val="left" w:pos="760"/>
        </w:tabs>
        <w:spacing w:line="264" w:lineRule="auto"/>
        <w:ind w:right="1139"/>
        <w:jc w:val="both"/>
        <w:rPr>
          <w:sz w:val="30"/>
        </w:rPr>
      </w:pPr>
      <w:r>
        <w:rPr>
          <w:sz w:val="30"/>
        </w:rPr>
        <w:t xml:space="preserve">Student must report to their respective guide on project day </w:t>
      </w:r>
      <w:r>
        <w:rPr>
          <w:spacing w:val="-9"/>
          <w:sz w:val="30"/>
        </w:rPr>
        <w:t>as</w:t>
      </w:r>
      <w:r>
        <w:rPr>
          <w:spacing w:val="57"/>
          <w:sz w:val="30"/>
        </w:rPr>
        <w:t xml:space="preserve"> </w:t>
      </w:r>
      <w:r>
        <w:rPr>
          <w:sz w:val="30"/>
        </w:rPr>
        <w:t>per the time table.</w:t>
      </w:r>
    </w:p>
    <w:p>
      <w:pPr>
        <w:pStyle w:val="11"/>
        <w:rPr>
          <w:sz w:val="30"/>
        </w:rPr>
      </w:pPr>
    </w:p>
    <w:p>
      <w:pPr>
        <w:pStyle w:val="22"/>
        <w:numPr>
          <w:ilvl w:val="0"/>
          <w:numId w:val="1"/>
        </w:numPr>
        <w:tabs>
          <w:tab w:val="left" w:pos="759"/>
          <w:tab w:val="left" w:pos="760"/>
        </w:tabs>
        <w:ind w:hanging="460"/>
        <w:rPr>
          <w:sz w:val="30"/>
        </w:rPr>
      </w:pPr>
      <w:r>
        <w:rPr>
          <w:sz w:val="30"/>
        </w:rPr>
        <w:t>Activity planned should be completed as per the schedule only.</w:t>
      </w:r>
    </w:p>
    <w:p>
      <w:pPr>
        <w:pStyle w:val="11"/>
        <w:rPr>
          <w:sz w:val="30"/>
        </w:rPr>
      </w:pPr>
    </w:p>
    <w:p>
      <w:pPr>
        <w:pStyle w:val="22"/>
        <w:numPr>
          <w:ilvl w:val="0"/>
          <w:numId w:val="1"/>
        </w:numPr>
        <w:tabs>
          <w:tab w:val="left" w:pos="760"/>
        </w:tabs>
        <w:spacing w:line="264" w:lineRule="auto"/>
        <w:ind w:right="1078"/>
        <w:jc w:val="both"/>
        <w:rPr>
          <w:sz w:val="30"/>
        </w:rPr>
      </w:pPr>
      <w:r>
        <w:rPr>
          <w:sz w:val="30"/>
        </w:rPr>
        <w:t xml:space="preserve">Submit soft and hard copies of the Synopsis, Project Stage-I </w:t>
      </w:r>
      <w:r>
        <w:rPr>
          <w:spacing w:val="-13"/>
          <w:sz w:val="30"/>
        </w:rPr>
        <w:t xml:space="preserve">&amp; </w:t>
      </w:r>
      <w:r>
        <w:rPr>
          <w:sz w:val="30"/>
        </w:rPr>
        <w:t>Stage-II report in the prescribed format.</w:t>
      </w:r>
    </w:p>
    <w:p>
      <w:pPr>
        <w:pStyle w:val="11"/>
        <w:rPr>
          <w:sz w:val="33"/>
        </w:rPr>
      </w:pPr>
    </w:p>
    <w:p>
      <w:pPr>
        <w:pStyle w:val="22"/>
        <w:numPr>
          <w:ilvl w:val="0"/>
          <w:numId w:val="1"/>
        </w:numPr>
        <w:tabs>
          <w:tab w:val="left" w:pos="760"/>
        </w:tabs>
        <w:spacing w:line="242" w:lineRule="auto"/>
        <w:ind w:right="1019"/>
        <w:jc w:val="both"/>
        <w:rPr>
          <w:sz w:val="30"/>
        </w:rPr>
      </w:pPr>
      <w:r>
        <w:rPr>
          <w:sz w:val="30"/>
        </w:rPr>
        <w:t xml:space="preserve">Students must maintain Logbook, Workbook and File (containing all the documents related to the project like, IEEE papers, datasheets, reference material etc.) and must be brought at </w:t>
      </w:r>
      <w:r>
        <w:rPr>
          <w:spacing w:val="-5"/>
          <w:sz w:val="30"/>
        </w:rPr>
        <w:t xml:space="preserve">the  </w:t>
      </w:r>
      <w:r>
        <w:rPr>
          <w:sz w:val="30"/>
        </w:rPr>
        <w:t>time of meeting with guide, project reviews and examination</w:t>
      </w:r>
    </w:p>
    <w:p>
      <w:pPr>
        <w:pStyle w:val="11"/>
        <w:spacing w:before="9"/>
        <w:rPr>
          <w:sz w:val="29"/>
        </w:rPr>
      </w:pPr>
    </w:p>
    <w:p>
      <w:pPr>
        <w:pStyle w:val="22"/>
        <w:numPr>
          <w:ilvl w:val="0"/>
          <w:numId w:val="1"/>
        </w:numPr>
        <w:tabs>
          <w:tab w:val="left" w:pos="759"/>
          <w:tab w:val="left" w:pos="760"/>
        </w:tabs>
        <w:spacing w:before="1" w:line="264" w:lineRule="auto"/>
        <w:ind w:right="1299"/>
        <w:rPr>
          <w:sz w:val="30"/>
        </w:rPr>
      </w:pPr>
      <w:r>
        <w:rPr>
          <w:sz w:val="30"/>
        </w:rPr>
        <w:t>Changes, if any, must be countersigned by the concerned project guide.</w:t>
      </w:r>
    </w:p>
    <w:p>
      <w:pPr>
        <w:pStyle w:val="11"/>
        <w:spacing w:before="11"/>
        <w:rPr>
          <w:sz w:val="29"/>
        </w:rPr>
      </w:pPr>
    </w:p>
    <w:p>
      <w:pPr>
        <w:pStyle w:val="22"/>
        <w:numPr>
          <w:ilvl w:val="0"/>
          <w:numId w:val="1"/>
        </w:numPr>
        <w:tabs>
          <w:tab w:val="left" w:pos="759"/>
          <w:tab w:val="left" w:pos="760"/>
        </w:tabs>
        <w:spacing w:line="264" w:lineRule="auto"/>
        <w:ind w:right="1838"/>
        <w:rPr>
          <w:sz w:val="30"/>
        </w:rPr>
      </w:pPr>
      <w:r>
        <w:rPr>
          <w:sz w:val="30"/>
        </w:rPr>
        <w:t>For any queries please contact to your project guide/ project coordinator.</w:t>
      </w:r>
    </w:p>
    <w:p>
      <w:pPr>
        <w:pStyle w:val="11"/>
        <w:rPr>
          <w:sz w:val="30"/>
        </w:rPr>
      </w:pPr>
    </w:p>
    <w:p>
      <w:pPr>
        <w:pStyle w:val="22"/>
        <w:numPr>
          <w:ilvl w:val="0"/>
          <w:numId w:val="1"/>
        </w:numPr>
        <w:tabs>
          <w:tab w:val="left" w:pos="759"/>
          <w:tab w:val="left" w:pos="760"/>
        </w:tabs>
        <w:spacing w:line="242" w:lineRule="auto"/>
        <w:ind w:right="1019"/>
        <w:rPr>
          <w:sz w:val="30"/>
        </w:rPr>
        <w:sectPr>
          <w:footerReference r:id="rId3" w:type="default"/>
          <w:pgSz w:w="11900" w:h="16820"/>
          <w:pgMar w:top="1600" w:right="760" w:bottom="820" w:left="1340" w:header="0" w:footer="626" w:gutter="0"/>
          <w:pgNumType w:start="2"/>
          <w:cols w:space="720" w:num="1"/>
        </w:sectPr>
      </w:pPr>
      <w:r>
        <w:rPr>
          <w:sz w:val="30"/>
        </w:rPr>
        <w:t>This log book must be submitted to Guide/Coordinator/Committee or the Head of Dept. at the time of final submission of the project</w:t>
      </w:r>
    </w:p>
    <w:p>
      <w:pPr>
        <w:pStyle w:val="8"/>
        <w:spacing w:before="88"/>
        <w:ind w:left="0"/>
      </w:pPr>
      <w:r>
        <w:t>*Program Outcomes:</w:t>
      </w:r>
    </w:p>
    <w:tbl>
      <w:tblPr>
        <w:tblStyle w:val="19"/>
        <w:tblW w:w="9557" w:type="dxa"/>
        <w:tblInd w:w="1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51"/>
        <w:gridCol w:w="870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50" w:hRule="atLeast"/>
        </w:trPr>
        <w:tc>
          <w:tcPr>
            <w:tcW w:w="851" w:type="dxa"/>
            <w:shd w:val="clear" w:color="auto" w:fill="CCBFD9"/>
          </w:tcPr>
          <w:p>
            <w:pPr>
              <w:pStyle w:val="23"/>
              <w:spacing w:before="77"/>
              <w:ind w:left="139"/>
              <w:rPr>
                <w:sz w:val="24"/>
              </w:rPr>
            </w:pPr>
            <w:r>
              <w:rPr>
                <w:sz w:val="24"/>
              </w:rPr>
              <w:t>Sr No</w:t>
            </w:r>
          </w:p>
        </w:tc>
        <w:tc>
          <w:tcPr>
            <w:tcW w:w="8706" w:type="dxa"/>
            <w:shd w:val="clear" w:color="auto" w:fill="CCBFD9"/>
          </w:tcPr>
          <w:p>
            <w:pPr>
              <w:pStyle w:val="23"/>
              <w:spacing w:before="77"/>
              <w:ind w:left="3484" w:right="3474"/>
              <w:jc w:val="center"/>
              <w:rPr>
                <w:b/>
                <w:sz w:val="24"/>
              </w:rPr>
            </w:pPr>
            <w:r>
              <w:rPr>
                <w:b/>
                <w:sz w:val="24"/>
              </w:rPr>
              <w:t>Statement of PO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982" w:hRule="atLeast"/>
        </w:trPr>
        <w:tc>
          <w:tcPr>
            <w:tcW w:w="851" w:type="dxa"/>
          </w:tcPr>
          <w:p>
            <w:pPr>
              <w:pStyle w:val="23"/>
              <w:spacing w:before="77"/>
              <w:ind w:left="112"/>
              <w:rPr>
                <w:sz w:val="24"/>
              </w:rPr>
            </w:pPr>
            <w:r>
              <w:rPr>
                <w:sz w:val="24"/>
              </w:rPr>
              <w:t>PO1</w:t>
            </w:r>
          </w:p>
        </w:tc>
        <w:tc>
          <w:tcPr>
            <w:tcW w:w="8706" w:type="dxa"/>
          </w:tcPr>
          <w:p>
            <w:pPr>
              <w:pStyle w:val="23"/>
              <w:spacing w:before="77"/>
              <w:ind w:left="112" w:right="100"/>
              <w:jc w:val="both"/>
              <w:rPr>
                <w:sz w:val="24"/>
              </w:rPr>
            </w:pPr>
            <w:r>
              <w:rPr>
                <w:b/>
                <w:sz w:val="24"/>
              </w:rPr>
              <w:t xml:space="preserve">Engineering Knowledge: </w:t>
            </w:r>
            <w:r>
              <w:rPr>
                <w:sz w:val="24"/>
              </w:rPr>
              <w:t>Apply knowledge of mathematics, science, engineering fundamentals and an engineering specialization to the solution of complex engineering problems.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982" w:hRule="atLeast"/>
        </w:trPr>
        <w:tc>
          <w:tcPr>
            <w:tcW w:w="851" w:type="dxa"/>
          </w:tcPr>
          <w:p>
            <w:pPr>
              <w:pStyle w:val="23"/>
              <w:spacing w:before="77"/>
              <w:ind w:left="112"/>
              <w:rPr>
                <w:sz w:val="24"/>
              </w:rPr>
            </w:pPr>
            <w:r>
              <w:rPr>
                <w:sz w:val="24"/>
              </w:rPr>
              <w:t>PO2</w:t>
            </w:r>
          </w:p>
        </w:tc>
        <w:tc>
          <w:tcPr>
            <w:tcW w:w="8706" w:type="dxa"/>
          </w:tcPr>
          <w:p>
            <w:pPr>
              <w:pStyle w:val="23"/>
              <w:spacing w:before="77"/>
              <w:ind w:left="112" w:right="100"/>
              <w:jc w:val="both"/>
              <w:rPr>
                <w:sz w:val="24"/>
              </w:rPr>
            </w:pPr>
            <w:r>
              <w:rPr>
                <w:b/>
                <w:sz w:val="24"/>
              </w:rPr>
              <w:t xml:space="preserve">Problem Analysis: </w:t>
            </w:r>
            <w:r>
              <w:rPr>
                <w:sz w:val="24"/>
              </w:rPr>
              <w:t>Identify,formulate, research literature and analyze complex engineering problems reaching substantiated conclusions using first principles of mathematics, natural sciences and engineering sciences.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258" w:hRule="atLeast"/>
        </w:trPr>
        <w:tc>
          <w:tcPr>
            <w:tcW w:w="851" w:type="dxa"/>
          </w:tcPr>
          <w:p>
            <w:pPr>
              <w:pStyle w:val="23"/>
              <w:spacing w:before="77"/>
              <w:ind w:left="112"/>
              <w:rPr>
                <w:sz w:val="24"/>
              </w:rPr>
            </w:pPr>
            <w:r>
              <w:rPr>
                <w:sz w:val="24"/>
              </w:rPr>
              <w:t>PO3</w:t>
            </w:r>
          </w:p>
        </w:tc>
        <w:tc>
          <w:tcPr>
            <w:tcW w:w="8706" w:type="dxa"/>
          </w:tcPr>
          <w:p>
            <w:pPr>
              <w:pStyle w:val="23"/>
              <w:spacing w:before="77"/>
              <w:ind w:left="112" w:right="100"/>
              <w:jc w:val="both"/>
              <w:rPr>
                <w:sz w:val="24"/>
              </w:rPr>
            </w:pPr>
            <w:r>
              <w:rPr>
                <w:b/>
                <w:sz w:val="24"/>
              </w:rPr>
              <w:t>Design/ Development of Solutions</w:t>
            </w:r>
            <w:r>
              <w:rPr>
                <w:sz w:val="24"/>
              </w:rPr>
              <w:t>: Design solutions for complex engineering problems and design system components or processes that meet specified needs with appropriate consideration for public health and safety, cultural, societal and environmental considerations.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982" w:hRule="atLeast"/>
        </w:trPr>
        <w:tc>
          <w:tcPr>
            <w:tcW w:w="851" w:type="dxa"/>
          </w:tcPr>
          <w:p>
            <w:pPr>
              <w:pStyle w:val="23"/>
              <w:spacing w:before="77"/>
              <w:ind w:left="112"/>
              <w:rPr>
                <w:sz w:val="24"/>
              </w:rPr>
            </w:pPr>
            <w:r>
              <w:rPr>
                <w:sz w:val="24"/>
              </w:rPr>
              <w:t>PO4</w:t>
            </w:r>
          </w:p>
        </w:tc>
        <w:tc>
          <w:tcPr>
            <w:tcW w:w="8706" w:type="dxa"/>
          </w:tcPr>
          <w:p>
            <w:pPr>
              <w:pStyle w:val="23"/>
              <w:spacing w:before="77"/>
              <w:ind w:left="112" w:right="100"/>
              <w:jc w:val="both"/>
              <w:rPr>
                <w:sz w:val="24"/>
              </w:rPr>
            </w:pPr>
            <w:r>
              <w:rPr>
                <w:b/>
                <w:sz w:val="24"/>
              </w:rPr>
              <w:t xml:space="preserve">Conduct investigations of complex problems </w:t>
            </w:r>
            <w:r>
              <w:rPr>
                <w:sz w:val="24"/>
              </w:rPr>
              <w:t>using research-based knowledge and research methods including design of experiments, analysis and interpretation of data and synthesis of information to provide valid conclusions.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982" w:hRule="atLeast"/>
        </w:trPr>
        <w:tc>
          <w:tcPr>
            <w:tcW w:w="851" w:type="dxa"/>
          </w:tcPr>
          <w:p>
            <w:pPr>
              <w:pStyle w:val="23"/>
              <w:spacing w:before="77"/>
              <w:ind w:left="112"/>
              <w:rPr>
                <w:sz w:val="24"/>
              </w:rPr>
            </w:pPr>
            <w:r>
              <w:rPr>
                <w:sz w:val="24"/>
              </w:rPr>
              <w:t>PO5</w:t>
            </w:r>
          </w:p>
        </w:tc>
        <w:tc>
          <w:tcPr>
            <w:tcW w:w="8706" w:type="dxa"/>
          </w:tcPr>
          <w:p>
            <w:pPr>
              <w:pStyle w:val="23"/>
              <w:spacing w:before="77"/>
              <w:ind w:left="112" w:right="100"/>
              <w:jc w:val="both"/>
              <w:rPr>
                <w:sz w:val="24"/>
              </w:rPr>
            </w:pPr>
            <w:r>
              <w:rPr>
                <w:b/>
                <w:sz w:val="24"/>
              </w:rPr>
              <w:t>Modern Tool Usage</w:t>
            </w:r>
            <w:r>
              <w:rPr>
                <w:sz w:val="24"/>
              </w:rPr>
              <w:t>: Create, select and apply appropriate techniques, resources and modern engineering and IT tools including prediction and modeling to complex engineering activities with an under- standing of the limitations.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982" w:hRule="atLeast"/>
        </w:trPr>
        <w:tc>
          <w:tcPr>
            <w:tcW w:w="851" w:type="dxa"/>
          </w:tcPr>
          <w:p>
            <w:pPr>
              <w:pStyle w:val="23"/>
              <w:spacing w:before="77"/>
              <w:ind w:left="112"/>
              <w:rPr>
                <w:sz w:val="24"/>
              </w:rPr>
            </w:pPr>
            <w:r>
              <w:rPr>
                <w:sz w:val="24"/>
              </w:rPr>
              <w:t>PO6</w:t>
            </w:r>
          </w:p>
        </w:tc>
        <w:tc>
          <w:tcPr>
            <w:tcW w:w="8706" w:type="dxa"/>
          </w:tcPr>
          <w:p>
            <w:pPr>
              <w:pStyle w:val="23"/>
              <w:spacing w:before="77"/>
              <w:ind w:left="112" w:right="100"/>
              <w:jc w:val="both"/>
              <w:rPr>
                <w:sz w:val="24"/>
              </w:rPr>
            </w:pPr>
            <w:r>
              <w:rPr>
                <w:b/>
                <w:sz w:val="24"/>
              </w:rPr>
              <w:t>The Engineer and Society</w:t>
            </w:r>
            <w:r>
              <w:rPr>
                <w:sz w:val="24"/>
              </w:rPr>
              <w:t>: Apply reasoning informed by contextual knowledge to assess societal, health, safety, legal and cultural issues and the consequent responsibilities relevant to professional engineering practice.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982" w:hRule="atLeast"/>
        </w:trPr>
        <w:tc>
          <w:tcPr>
            <w:tcW w:w="851" w:type="dxa"/>
          </w:tcPr>
          <w:p>
            <w:pPr>
              <w:pStyle w:val="23"/>
              <w:spacing w:before="77"/>
              <w:ind w:left="112"/>
              <w:rPr>
                <w:sz w:val="24"/>
              </w:rPr>
            </w:pPr>
            <w:r>
              <w:rPr>
                <w:sz w:val="24"/>
              </w:rPr>
              <w:t>PO7</w:t>
            </w:r>
          </w:p>
        </w:tc>
        <w:tc>
          <w:tcPr>
            <w:tcW w:w="8706" w:type="dxa"/>
          </w:tcPr>
          <w:p>
            <w:pPr>
              <w:pStyle w:val="23"/>
              <w:spacing w:before="77"/>
              <w:ind w:left="112" w:right="100"/>
              <w:jc w:val="both"/>
              <w:rPr>
                <w:sz w:val="24"/>
              </w:rPr>
            </w:pPr>
            <w:r>
              <w:rPr>
                <w:b/>
                <w:sz w:val="24"/>
              </w:rPr>
              <w:t>Environment and Sustainability</w:t>
            </w:r>
            <w:r>
              <w:rPr>
                <w:sz w:val="24"/>
              </w:rPr>
              <w:t>: Understand the impact of professional engineering solutions in societal and environmental contexts and demonstrate knowledge of and need for sustainable development.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707" w:hRule="atLeast"/>
        </w:trPr>
        <w:tc>
          <w:tcPr>
            <w:tcW w:w="851" w:type="dxa"/>
          </w:tcPr>
          <w:p>
            <w:pPr>
              <w:pStyle w:val="23"/>
              <w:spacing w:before="77"/>
              <w:ind w:left="112"/>
              <w:rPr>
                <w:sz w:val="24"/>
              </w:rPr>
            </w:pPr>
            <w:r>
              <w:rPr>
                <w:sz w:val="24"/>
              </w:rPr>
              <w:t>PO8</w:t>
            </w:r>
          </w:p>
        </w:tc>
        <w:tc>
          <w:tcPr>
            <w:tcW w:w="8706" w:type="dxa"/>
          </w:tcPr>
          <w:p>
            <w:pPr>
              <w:pStyle w:val="23"/>
              <w:spacing w:before="77"/>
              <w:ind w:left="112" w:right="93"/>
              <w:rPr>
                <w:sz w:val="24"/>
              </w:rPr>
            </w:pPr>
            <w:r>
              <w:rPr>
                <w:b/>
                <w:sz w:val="24"/>
              </w:rPr>
              <w:t>Ethics</w:t>
            </w:r>
            <w:r>
              <w:rPr>
                <w:sz w:val="24"/>
              </w:rPr>
              <w:t>: Apply ethical principles and commit to professional ethics and responsibilities and norms of engineering practice.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706" w:hRule="atLeast"/>
        </w:trPr>
        <w:tc>
          <w:tcPr>
            <w:tcW w:w="851" w:type="dxa"/>
          </w:tcPr>
          <w:p>
            <w:pPr>
              <w:pStyle w:val="23"/>
              <w:spacing w:before="77"/>
              <w:ind w:left="112"/>
              <w:rPr>
                <w:sz w:val="24"/>
              </w:rPr>
            </w:pPr>
            <w:r>
              <w:rPr>
                <w:sz w:val="24"/>
              </w:rPr>
              <w:t>PO9</w:t>
            </w:r>
          </w:p>
        </w:tc>
        <w:tc>
          <w:tcPr>
            <w:tcW w:w="8706" w:type="dxa"/>
          </w:tcPr>
          <w:p>
            <w:pPr>
              <w:pStyle w:val="23"/>
              <w:spacing w:before="77"/>
              <w:ind w:left="112" w:right="93"/>
              <w:rPr>
                <w:sz w:val="24"/>
              </w:rPr>
            </w:pPr>
            <w:r>
              <w:rPr>
                <w:b/>
                <w:sz w:val="24"/>
              </w:rPr>
              <w:t>Individual and Team Work</w:t>
            </w:r>
            <w:r>
              <w:rPr>
                <w:sz w:val="24"/>
              </w:rPr>
              <w:t>: Function effectively as an individual, and as a member or leader in diverse teams and in multi-disciplinary settings.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258" w:hRule="atLeast"/>
        </w:trPr>
        <w:tc>
          <w:tcPr>
            <w:tcW w:w="851" w:type="dxa"/>
          </w:tcPr>
          <w:p>
            <w:pPr>
              <w:pStyle w:val="23"/>
              <w:spacing w:before="77"/>
              <w:ind w:left="112"/>
              <w:rPr>
                <w:sz w:val="24"/>
              </w:rPr>
            </w:pPr>
            <w:r>
              <w:rPr>
                <w:sz w:val="24"/>
              </w:rPr>
              <w:t>PO10</w:t>
            </w:r>
          </w:p>
        </w:tc>
        <w:tc>
          <w:tcPr>
            <w:tcW w:w="8706" w:type="dxa"/>
          </w:tcPr>
          <w:p>
            <w:pPr>
              <w:pStyle w:val="23"/>
              <w:spacing w:before="77"/>
              <w:ind w:left="112" w:right="100"/>
              <w:jc w:val="both"/>
              <w:rPr>
                <w:sz w:val="24"/>
              </w:rPr>
            </w:pPr>
            <w:r>
              <w:rPr>
                <w:b/>
                <w:sz w:val="24"/>
              </w:rPr>
              <w:t>Communication</w:t>
            </w:r>
            <w:r>
              <w:rPr>
                <w:sz w:val="24"/>
              </w:rPr>
              <w:t xml:space="preserve">: Communicate effectively on complex engineering activities with </w:t>
            </w:r>
            <w:r>
              <w:rPr>
                <w:spacing w:val="-4"/>
                <w:sz w:val="24"/>
              </w:rPr>
              <w:t>the</w:t>
            </w:r>
            <w:r>
              <w:rPr>
                <w:spacing w:val="52"/>
                <w:sz w:val="24"/>
              </w:rPr>
              <w:t xml:space="preserve"> </w:t>
            </w:r>
            <w:r>
              <w:rPr>
                <w:sz w:val="24"/>
              </w:rPr>
              <w:t>engineering com- munity and with society at large, such as being able to comprehend and write effective reports and design documentation, make effective presentations and give and receive clear instructions.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259" w:hRule="atLeast"/>
        </w:trPr>
        <w:tc>
          <w:tcPr>
            <w:tcW w:w="851" w:type="dxa"/>
          </w:tcPr>
          <w:p>
            <w:pPr>
              <w:pStyle w:val="23"/>
              <w:spacing w:before="77"/>
              <w:ind w:left="112"/>
              <w:rPr>
                <w:sz w:val="24"/>
              </w:rPr>
            </w:pPr>
            <w:r>
              <w:rPr>
                <w:sz w:val="24"/>
              </w:rPr>
              <w:t>PO11</w:t>
            </w:r>
          </w:p>
        </w:tc>
        <w:tc>
          <w:tcPr>
            <w:tcW w:w="8706" w:type="dxa"/>
          </w:tcPr>
          <w:p>
            <w:pPr>
              <w:pStyle w:val="23"/>
              <w:spacing w:before="77"/>
              <w:ind w:left="112" w:right="100"/>
              <w:jc w:val="both"/>
              <w:rPr>
                <w:sz w:val="24"/>
              </w:rPr>
            </w:pPr>
            <w:r>
              <w:rPr>
                <w:b/>
                <w:sz w:val="24"/>
              </w:rPr>
              <w:t>Project Management and Finance</w:t>
            </w:r>
            <w:r>
              <w:rPr>
                <w:sz w:val="24"/>
              </w:rPr>
              <w:t xml:space="preserve">: Demonstrate knowledge and understanding </w:t>
            </w:r>
            <w:r>
              <w:rPr>
                <w:spacing w:val="-7"/>
                <w:sz w:val="24"/>
              </w:rPr>
              <w:t xml:space="preserve">of </w:t>
            </w:r>
            <w:r>
              <w:rPr>
                <w:sz w:val="24"/>
              </w:rPr>
              <w:t xml:space="preserve">Engineering and management principles and apply these to one’s own work, as </w:t>
            </w:r>
            <w:r>
              <w:rPr>
                <w:spacing w:val="-14"/>
                <w:sz w:val="24"/>
              </w:rPr>
              <w:t xml:space="preserve">a </w:t>
            </w:r>
            <w:r>
              <w:rPr>
                <w:sz w:val="24"/>
              </w:rPr>
              <w:t>member and leader in a team, to manage projects and in multidisciplinary environments.</w:t>
            </w:r>
          </w:p>
        </w:tc>
      </w:tr>
    </w:tbl>
    <w:tbl>
      <w:tblPr>
        <w:tblStyle w:val="19"/>
        <w:tblpPr w:leftFromText="180" w:rightFromText="180" w:vertAnchor="text" w:horzAnchor="page" w:tblpX="1470" w:tblpY="2"/>
        <w:tblOverlap w:val="never"/>
        <w:tblW w:w="9557"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51"/>
        <w:gridCol w:w="870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982" w:hRule="atLeast"/>
        </w:trPr>
        <w:tc>
          <w:tcPr>
            <w:tcW w:w="851" w:type="dxa"/>
          </w:tcPr>
          <w:p>
            <w:pPr>
              <w:pStyle w:val="23"/>
              <w:spacing w:line="263" w:lineRule="exact"/>
              <w:rPr>
                <w:sz w:val="24"/>
              </w:rPr>
            </w:pPr>
            <w:r>
              <w:rPr>
                <w:sz w:val="24"/>
              </w:rPr>
              <w:t>PO12</w:t>
            </w:r>
          </w:p>
        </w:tc>
        <w:tc>
          <w:tcPr>
            <w:tcW w:w="8706" w:type="dxa"/>
          </w:tcPr>
          <w:p>
            <w:pPr>
              <w:pStyle w:val="23"/>
              <w:ind w:left="112" w:right="100"/>
              <w:jc w:val="both"/>
              <w:rPr>
                <w:sz w:val="24"/>
              </w:rPr>
            </w:pPr>
            <w:r>
              <w:rPr>
                <w:b/>
                <w:sz w:val="24"/>
              </w:rPr>
              <w:t>Life-long Learning</w:t>
            </w:r>
            <w:r>
              <w:rPr>
                <w:sz w:val="24"/>
              </w:rPr>
              <w:t>: Recognize the need for and have the preparation and ability to engage in independent and life- long learning in the broadest context of technological change.</w:t>
            </w:r>
          </w:p>
        </w:tc>
      </w:tr>
    </w:tbl>
    <w:p>
      <w:pPr>
        <w:jc w:val="both"/>
        <w:rPr>
          <w:sz w:val="24"/>
        </w:rPr>
        <w:sectPr>
          <w:pgSz w:w="11900" w:h="16820"/>
          <w:pgMar w:top="1600" w:right="760" w:bottom="820" w:left="1340" w:header="0" w:footer="626" w:gutter="0"/>
          <w:cols w:space="720" w:num="1"/>
        </w:sectPr>
      </w:pPr>
    </w:p>
    <w:p>
      <w:pPr>
        <w:pStyle w:val="11"/>
        <w:spacing w:before="6"/>
        <w:rPr>
          <w:b/>
          <w:sz w:val="22"/>
        </w:rPr>
      </w:pPr>
    </w:p>
    <w:p>
      <w:pPr>
        <w:spacing w:before="84"/>
        <w:ind w:left="403" w:right="1161"/>
        <w:jc w:val="center"/>
        <w:rPr>
          <w:b/>
          <w:sz w:val="38"/>
        </w:rPr>
      </w:pPr>
      <w:r>
        <w:rPr>
          <w:b/>
          <w:sz w:val="32"/>
          <w:szCs w:val="32"/>
        </w:rPr>
        <w:t>Government College of Engineering and Research, Avasari (Khurd).</w:t>
      </w:r>
    </w:p>
    <w:p>
      <w:pPr>
        <w:ind w:left="402" w:right="1161"/>
        <w:jc w:val="center"/>
        <w:rPr>
          <w:b/>
          <w:bCs/>
          <w:sz w:val="28"/>
          <w:szCs w:val="28"/>
        </w:rPr>
      </w:pPr>
    </w:p>
    <w:p>
      <w:pPr>
        <w:ind w:left="402" w:right="1161"/>
        <w:jc w:val="center"/>
        <w:rPr>
          <w:sz w:val="36"/>
        </w:rPr>
      </w:pPr>
      <w:r>
        <w:rPr>
          <w:b/>
          <w:bCs/>
          <w:sz w:val="28"/>
          <w:szCs w:val="28"/>
        </w:rPr>
        <w:t>Department of Instrumentation and Control Engineering.</w:t>
      </w:r>
    </w:p>
    <w:p>
      <w:pPr>
        <w:pStyle w:val="14"/>
        <w:shd w:val="clear" w:color="auto" w:fill="FFFFFF"/>
        <w:spacing w:beforeAutospacing="0" w:after="120" w:afterAutospacing="0"/>
        <w:jc w:val="both"/>
        <w:rPr>
          <w:rStyle w:val="18"/>
          <w:rFonts w:eastAsia="sans-serif"/>
          <w:shd w:val="clear" w:color="auto" w:fill="FFFFFF"/>
        </w:rPr>
      </w:pPr>
    </w:p>
    <w:p>
      <w:pPr>
        <w:pStyle w:val="14"/>
        <w:shd w:val="clear" w:color="auto" w:fill="FFFFFF"/>
        <w:spacing w:beforeAutospacing="0" w:after="120" w:afterAutospacing="0"/>
        <w:jc w:val="left"/>
        <w:rPr>
          <w:rFonts w:eastAsia="sans-serif"/>
          <w:sz w:val="28"/>
          <w:szCs w:val="28"/>
        </w:rPr>
      </w:pPr>
      <w:r>
        <w:rPr>
          <w:rStyle w:val="18"/>
          <w:rFonts w:eastAsia="sans-serif"/>
          <w:sz w:val="28"/>
          <w:szCs w:val="28"/>
          <w:shd w:val="clear" w:color="auto" w:fill="FFFFFF"/>
        </w:rPr>
        <w:t>Institute Vision:</w:t>
      </w:r>
    </w:p>
    <w:p>
      <w:pPr>
        <w:pStyle w:val="14"/>
        <w:shd w:val="clear" w:color="auto" w:fill="FFFFFF"/>
        <w:spacing w:beforeAutospacing="0" w:after="120" w:afterAutospacing="0"/>
        <w:ind w:firstLine="140" w:firstLineChars="50"/>
        <w:jc w:val="left"/>
        <w:rPr>
          <w:rFonts w:eastAsia="sans-serif"/>
          <w:color w:val="333333"/>
          <w:sz w:val="28"/>
          <w:szCs w:val="28"/>
        </w:rPr>
      </w:pPr>
      <w:r>
        <w:rPr>
          <w:rFonts w:eastAsia="sans-serif"/>
          <w:sz w:val="28"/>
          <w:szCs w:val="28"/>
          <w:shd w:val="clear" w:color="auto" w:fill="FFFFFF"/>
        </w:rPr>
        <w:t>Educational institution for Empowerment through technological excellence towards sustainable development.</w:t>
      </w:r>
    </w:p>
    <w:p>
      <w:pPr>
        <w:pStyle w:val="14"/>
        <w:shd w:val="clear" w:color="auto" w:fill="FFFFFF"/>
        <w:spacing w:beforeAutospacing="0" w:after="120" w:afterAutospacing="0"/>
        <w:jc w:val="left"/>
        <w:rPr>
          <w:rFonts w:eastAsia="sans-serif"/>
          <w:b/>
          <w:sz w:val="28"/>
          <w:szCs w:val="28"/>
        </w:rPr>
      </w:pPr>
      <w:r>
        <w:rPr>
          <w:rStyle w:val="18"/>
          <w:rFonts w:eastAsia="sans-serif"/>
          <w:sz w:val="28"/>
          <w:szCs w:val="28"/>
          <w:shd w:val="clear" w:color="auto" w:fill="FFFFFF"/>
        </w:rPr>
        <w:t>Institute Mission:</w:t>
      </w:r>
    </w:p>
    <w:p>
      <w:pPr>
        <w:widowControl/>
        <w:numPr>
          <w:ilvl w:val="0"/>
          <w:numId w:val="2"/>
        </w:numPr>
        <w:shd w:val="clear" w:color="auto" w:fill="FFFFFF"/>
        <w:ind w:leftChars="0"/>
        <w:jc w:val="left"/>
        <w:rPr>
          <w:rFonts w:eastAsia="sans-serif"/>
          <w:color w:val="333333"/>
          <w:sz w:val="28"/>
          <w:szCs w:val="28"/>
        </w:rPr>
      </w:pPr>
      <w:r>
        <w:rPr>
          <w:rFonts w:eastAsia="sans-serif"/>
          <w:color w:val="333333"/>
          <w:sz w:val="28"/>
          <w:szCs w:val="28"/>
          <w:shd w:val="clear" w:color="auto" w:fill="FFFFFF"/>
        </w:rPr>
        <w:t>Value based and demand driven education using best practices.</w:t>
      </w:r>
    </w:p>
    <w:p>
      <w:pPr>
        <w:widowControl/>
        <w:numPr>
          <w:ilvl w:val="0"/>
          <w:numId w:val="0"/>
        </w:numPr>
        <w:shd w:val="clear" w:color="auto" w:fill="FFFFFF"/>
        <w:ind w:leftChars="0"/>
        <w:jc w:val="left"/>
        <w:rPr>
          <w:rFonts w:eastAsia="sans-serif"/>
          <w:color w:val="333333"/>
          <w:sz w:val="28"/>
          <w:szCs w:val="28"/>
        </w:rPr>
      </w:pPr>
      <w:r>
        <w:rPr>
          <w:rFonts w:eastAsia="sans-serif"/>
          <w:color w:val="333333"/>
          <w:sz w:val="28"/>
          <w:szCs w:val="28"/>
          <w:shd w:val="clear" w:color="auto" w:fill="FFFFFF"/>
          <w:lang w:val="en-US"/>
        </w:rPr>
        <w:t xml:space="preserve">2. </w:t>
      </w:r>
      <w:r>
        <w:rPr>
          <w:rFonts w:eastAsia="sans-serif"/>
          <w:color w:val="333333"/>
          <w:sz w:val="28"/>
          <w:szCs w:val="28"/>
          <w:shd w:val="clear" w:color="auto" w:fill="FFFFFF"/>
        </w:rPr>
        <w:t>Promotion of research, innovation and entrepreneurship.</w:t>
      </w:r>
    </w:p>
    <w:p>
      <w:pPr>
        <w:widowControl/>
        <w:numPr>
          <w:ilvl w:val="0"/>
          <w:numId w:val="0"/>
        </w:numPr>
        <w:shd w:val="clear" w:color="auto" w:fill="FFFFFF"/>
        <w:ind w:leftChars="0"/>
        <w:jc w:val="left"/>
        <w:rPr>
          <w:rFonts w:eastAsia="sans-serif"/>
          <w:color w:val="333333"/>
          <w:sz w:val="28"/>
          <w:szCs w:val="28"/>
        </w:rPr>
      </w:pPr>
      <w:r>
        <w:rPr>
          <w:rFonts w:eastAsia="sans-serif"/>
          <w:color w:val="333333"/>
          <w:sz w:val="28"/>
          <w:szCs w:val="28"/>
          <w:shd w:val="clear" w:color="auto" w:fill="FFFFFF"/>
          <w:lang w:val="en-US"/>
        </w:rPr>
        <w:t xml:space="preserve">3. </w:t>
      </w:r>
      <w:r>
        <w:rPr>
          <w:rFonts w:eastAsia="sans-serif"/>
          <w:color w:val="333333"/>
          <w:sz w:val="28"/>
          <w:szCs w:val="28"/>
          <w:shd w:val="clear" w:color="auto" w:fill="FFFFFF"/>
        </w:rPr>
        <w:t>Commitment to sustainable solutions in service of society.</w:t>
      </w:r>
    </w:p>
    <w:p>
      <w:pPr>
        <w:widowControl/>
        <w:numPr>
          <w:ilvl w:val="0"/>
          <w:numId w:val="0"/>
        </w:numPr>
        <w:shd w:val="clear" w:color="auto" w:fill="FFFFFF"/>
        <w:ind w:leftChars="0"/>
        <w:jc w:val="left"/>
        <w:rPr>
          <w:rFonts w:eastAsia="sans-serif"/>
          <w:color w:val="333333"/>
          <w:sz w:val="24"/>
          <w:szCs w:val="24"/>
        </w:rPr>
      </w:pPr>
      <w:r>
        <w:rPr>
          <w:rFonts w:eastAsia="sans-serif"/>
          <w:color w:val="333333"/>
          <w:sz w:val="28"/>
          <w:szCs w:val="28"/>
          <w:shd w:val="clear" w:color="auto" w:fill="FFFFFF"/>
          <w:lang w:val="en-US"/>
        </w:rPr>
        <w:t xml:space="preserve">4. </w:t>
      </w:r>
      <w:r>
        <w:rPr>
          <w:rFonts w:eastAsia="sans-serif"/>
          <w:color w:val="333333"/>
          <w:sz w:val="28"/>
          <w:szCs w:val="28"/>
          <w:shd w:val="clear" w:color="auto" w:fill="FFFFFF"/>
        </w:rPr>
        <w:t>Capability to face local and global challenges.</w:t>
      </w:r>
    </w:p>
    <w:p>
      <w:pPr>
        <w:pStyle w:val="14"/>
        <w:shd w:val="clear" w:color="auto" w:fill="FFFFFF"/>
        <w:spacing w:beforeAutospacing="0" w:after="120" w:afterAutospacing="0"/>
        <w:jc w:val="both"/>
        <w:rPr>
          <w:rFonts w:hint="default" w:ascii="Times New Roman" w:hAnsi="Times New Roman" w:eastAsia="sans-serif" w:cs="Times New Roman"/>
          <w:b/>
          <w:color w:val="333333"/>
          <w:sz w:val="15"/>
          <w:szCs w:val="15"/>
          <w:shd w:val="clear" w:color="auto" w:fill="FFFFFF"/>
        </w:rPr>
      </w:pPr>
      <w:r>
        <w:rPr>
          <w:rFonts w:hint="default" w:ascii="Times New Roman" w:hAnsi="Times New Roman" w:eastAsia="sans-serif" w:cs="Times New Roman"/>
          <w:b/>
          <w:color w:val="333333"/>
          <w:sz w:val="15"/>
          <w:szCs w:val="15"/>
          <w:shd w:val="clear" w:color="auto" w:fill="FFFFFF"/>
        </w:rPr>
        <w:t> </w:t>
      </w:r>
    </w:p>
    <w:p>
      <w:pPr>
        <w:pStyle w:val="14"/>
        <w:shd w:val="clear" w:color="auto" w:fill="FFFFFF"/>
        <w:spacing w:beforeAutospacing="0" w:after="120" w:afterAutospacing="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Short Term </w:t>
      </w:r>
      <w:r>
        <w:rPr>
          <w:rFonts w:hint="default" w:ascii="Times New Roman" w:hAnsi="Times New Roman" w:cs="Times New Roman"/>
          <w:b/>
          <w:bCs/>
          <w:sz w:val="28"/>
          <w:szCs w:val="28"/>
        </w:rPr>
        <w:t>Institute Goals:</w:t>
      </w:r>
      <w:r>
        <w:rPr>
          <w:rFonts w:hint="default" w:ascii="Times New Roman" w:hAnsi="Times New Roman" w:cs="Times New Roman"/>
          <w:b/>
          <w:bCs/>
          <w:sz w:val="28"/>
          <w:szCs w:val="28"/>
          <w:lang w:val="en-US"/>
        </w:rPr>
        <w:t>GCOEARA@2023</w:t>
      </w:r>
    </w:p>
    <w:p>
      <w:pPr>
        <w:keepNext w:val="0"/>
        <w:keepLines w:val="0"/>
        <w:widowControl/>
        <w:numPr>
          <w:ilvl w:val="0"/>
          <w:numId w:val="3"/>
        </w:numPr>
        <w:suppressLineNumbers w:val="0"/>
        <w:shd w:val="clear" w:fill="FFFFFF"/>
        <w:ind w:left="425" w:leftChars="0" w:hanging="425" w:firstLineChars="0"/>
        <w:jc w:val="both"/>
        <w:rPr>
          <w:rFonts w:hint="default" w:ascii="Times New Roman" w:hAnsi="Times New Roman" w:eastAsia="sans-serif" w:cs="Times New Roman"/>
          <w:b w:val="0"/>
          <w:bCs w:val="0"/>
          <w:i w:val="0"/>
          <w:caps w:val="0"/>
          <w:color w:val="333333"/>
          <w:spacing w:val="0"/>
          <w:sz w:val="28"/>
          <w:szCs w:val="28"/>
        </w:rPr>
      </w:pPr>
      <w:r>
        <w:rPr>
          <w:rFonts w:hint="default" w:ascii="Times New Roman" w:hAnsi="Times New Roman" w:eastAsia="sans-serif" w:cs="Times New Roman"/>
          <w:b w:val="0"/>
          <w:bCs w:val="0"/>
          <w:i w:val="0"/>
          <w:caps w:val="0"/>
          <w:color w:val="333333"/>
          <w:spacing w:val="0"/>
          <w:sz w:val="28"/>
          <w:szCs w:val="28"/>
          <w:shd w:val="clear" w:fill="FFFFFF"/>
        </w:rPr>
        <w:t>Accreditation of UG program in Mechanical, Automobile and Instrumentation and Control Engineering</w:t>
      </w:r>
      <w:r>
        <w:rPr>
          <w:rFonts w:hint="default" w:ascii="Times New Roman" w:hAnsi="Times New Roman" w:eastAsia="sans-serif" w:cs="Times New Roman"/>
          <w:b w:val="0"/>
          <w:bCs w:val="0"/>
          <w:i w:val="0"/>
          <w:caps w:val="0"/>
          <w:color w:val="333333"/>
          <w:spacing w:val="0"/>
          <w:sz w:val="28"/>
          <w:szCs w:val="28"/>
          <w:shd w:val="clear" w:fill="FFFFFF"/>
          <w:lang w:val="en-US"/>
        </w:rPr>
        <w:t>.</w:t>
      </w:r>
    </w:p>
    <w:p>
      <w:pPr>
        <w:keepNext w:val="0"/>
        <w:keepLines w:val="0"/>
        <w:widowControl/>
        <w:numPr>
          <w:ilvl w:val="0"/>
          <w:numId w:val="3"/>
        </w:numPr>
        <w:suppressLineNumbers w:val="0"/>
        <w:shd w:val="clear" w:fill="FFFFFF"/>
        <w:ind w:left="425" w:leftChars="0" w:hanging="425" w:firstLineChars="0"/>
        <w:jc w:val="both"/>
        <w:rPr>
          <w:rFonts w:hint="default" w:ascii="Times New Roman" w:hAnsi="Times New Roman" w:eastAsia="sans-serif" w:cs="Times New Roman"/>
          <w:b w:val="0"/>
          <w:bCs w:val="0"/>
          <w:i w:val="0"/>
          <w:caps w:val="0"/>
          <w:color w:val="333333"/>
          <w:spacing w:val="0"/>
          <w:sz w:val="28"/>
          <w:szCs w:val="28"/>
        </w:rPr>
      </w:pPr>
      <w:r>
        <w:rPr>
          <w:rFonts w:hint="default" w:ascii="Times New Roman" w:hAnsi="Times New Roman" w:eastAsia="sans-serif" w:cs="Times New Roman"/>
          <w:b w:val="0"/>
          <w:bCs w:val="0"/>
          <w:i w:val="0"/>
          <w:caps w:val="0"/>
          <w:color w:val="333333"/>
          <w:spacing w:val="0"/>
          <w:sz w:val="28"/>
          <w:szCs w:val="28"/>
          <w:shd w:val="clear" w:fill="FFFFFF"/>
        </w:rPr>
        <w:t>Establishing research center in Mechanical and Automobile departments</w:t>
      </w:r>
      <w:r>
        <w:rPr>
          <w:rFonts w:hint="default" w:ascii="Times New Roman" w:hAnsi="Times New Roman" w:eastAsia="sans-serif" w:cs="Times New Roman"/>
          <w:b w:val="0"/>
          <w:bCs w:val="0"/>
          <w:i w:val="0"/>
          <w:caps w:val="0"/>
          <w:color w:val="333333"/>
          <w:spacing w:val="0"/>
          <w:sz w:val="28"/>
          <w:szCs w:val="28"/>
          <w:shd w:val="clear" w:fill="FFFFFF"/>
          <w:lang w:val="en-US"/>
        </w:rPr>
        <w:t>.</w:t>
      </w:r>
    </w:p>
    <w:p>
      <w:pPr>
        <w:keepNext w:val="0"/>
        <w:keepLines w:val="0"/>
        <w:widowControl/>
        <w:numPr>
          <w:ilvl w:val="0"/>
          <w:numId w:val="3"/>
        </w:numPr>
        <w:suppressLineNumbers w:val="0"/>
        <w:shd w:val="clear" w:fill="FFFFFF"/>
        <w:ind w:left="425" w:leftChars="0" w:hanging="425" w:firstLineChars="0"/>
        <w:jc w:val="both"/>
        <w:rPr>
          <w:rFonts w:hint="default" w:ascii="Times New Roman" w:hAnsi="Times New Roman" w:eastAsia="sans-serif" w:cs="Times New Roman"/>
          <w:b w:val="0"/>
          <w:bCs w:val="0"/>
          <w:i w:val="0"/>
          <w:caps w:val="0"/>
          <w:color w:val="333333"/>
          <w:spacing w:val="0"/>
          <w:sz w:val="28"/>
          <w:szCs w:val="28"/>
        </w:rPr>
      </w:pPr>
      <w:r>
        <w:rPr>
          <w:rFonts w:hint="default" w:ascii="Times New Roman" w:hAnsi="Times New Roman" w:eastAsia="sans-serif" w:cs="Times New Roman"/>
          <w:b w:val="0"/>
          <w:bCs w:val="0"/>
          <w:i w:val="0"/>
          <w:caps w:val="0"/>
          <w:color w:val="333333"/>
          <w:spacing w:val="0"/>
          <w:sz w:val="28"/>
          <w:szCs w:val="28"/>
          <w:shd w:val="clear" w:fill="FFFFFF"/>
        </w:rPr>
        <w:t>50 % of faculty having PhD qualification</w:t>
      </w:r>
      <w:r>
        <w:rPr>
          <w:rFonts w:hint="default" w:ascii="Times New Roman" w:hAnsi="Times New Roman" w:eastAsia="sans-serif" w:cs="Times New Roman"/>
          <w:b w:val="0"/>
          <w:bCs w:val="0"/>
          <w:i w:val="0"/>
          <w:caps w:val="0"/>
          <w:color w:val="333333"/>
          <w:spacing w:val="0"/>
          <w:sz w:val="28"/>
          <w:szCs w:val="28"/>
          <w:shd w:val="clear" w:fill="FFFFFF"/>
          <w:lang w:val="en-US"/>
        </w:rPr>
        <w:t>.</w:t>
      </w:r>
    </w:p>
    <w:p>
      <w:pPr>
        <w:keepNext w:val="0"/>
        <w:keepLines w:val="0"/>
        <w:widowControl/>
        <w:numPr>
          <w:ilvl w:val="0"/>
          <w:numId w:val="3"/>
        </w:numPr>
        <w:suppressLineNumbers w:val="0"/>
        <w:shd w:val="clear" w:fill="FFFFFF"/>
        <w:ind w:left="425" w:leftChars="0" w:hanging="425" w:firstLineChars="0"/>
        <w:jc w:val="both"/>
        <w:rPr>
          <w:rFonts w:hint="default" w:ascii="Times New Roman" w:hAnsi="Times New Roman" w:eastAsia="sans-serif" w:cs="Times New Roman"/>
          <w:b w:val="0"/>
          <w:bCs w:val="0"/>
          <w:i w:val="0"/>
          <w:caps w:val="0"/>
          <w:color w:val="333333"/>
          <w:spacing w:val="0"/>
          <w:sz w:val="28"/>
          <w:szCs w:val="28"/>
        </w:rPr>
      </w:pPr>
      <w:r>
        <w:rPr>
          <w:rFonts w:hint="default" w:ascii="Times New Roman" w:hAnsi="Times New Roman" w:eastAsia="sans-serif" w:cs="Times New Roman"/>
          <w:b w:val="0"/>
          <w:bCs w:val="0"/>
          <w:i w:val="0"/>
          <w:caps w:val="0"/>
          <w:color w:val="333333"/>
          <w:spacing w:val="0"/>
          <w:sz w:val="28"/>
          <w:szCs w:val="28"/>
          <w:shd w:val="clear" w:fill="FFFFFF"/>
        </w:rPr>
        <w:t>80% Placement/Higher Education /Self Employment</w:t>
      </w:r>
      <w:r>
        <w:rPr>
          <w:rFonts w:hint="default" w:ascii="Times New Roman" w:hAnsi="Times New Roman" w:eastAsia="sans-serif" w:cs="Times New Roman"/>
          <w:b w:val="0"/>
          <w:bCs w:val="0"/>
          <w:i w:val="0"/>
          <w:caps w:val="0"/>
          <w:color w:val="333333"/>
          <w:spacing w:val="0"/>
          <w:sz w:val="28"/>
          <w:szCs w:val="28"/>
          <w:shd w:val="clear" w:fill="FFFFFF"/>
          <w:lang w:val="en-US"/>
        </w:rPr>
        <w:t>.</w:t>
      </w:r>
    </w:p>
    <w:p>
      <w:pPr>
        <w:keepNext w:val="0"/>
        <w:keepLines w:val="0"/>
        <w:widowControl/>
        <w:numPr>
          <w:ilvl w:val="0"/>
          <w:numId w:val="3"/>
        </w:numPr>
        <w:suppressLineNumbers w:val="0"/>
        <w:shd w:val="clear" w:fill="FFFFFF"/>
        <w:ind w:left="425" w:leftChars="0" w:hanging="425" w:firstLineChars="0"/>
        <w:jc w:val="both"/>
        <w:rPr>
          <w:rFonts w:hint="default" w:ascii="Times New Roman" w:hAnsi="Times New Roman" w:eastAsia="sans-serif" w:cs="Times New Roman"/>
          <w:b w:val="0"/>
          <w:bCs w:val="0"/>
          <w:i w:val="0"/>
          <w:caps w:val="0"/>
          <w:color w:val="333333"/>
          <w:spacing w:val="0"/>
          <w:sz w:val="28"/>
          <w:szCs w:val="28"/>
        </w:rPr>
      </w:pPr>
      <w:r>
        <w:rPr>
          <w:rFonts w:hint="default" w:ascii="Times New Roman" w:hAnsi="Times New Roman" w:eastAsia="sans-serif" w:cs="Times New Roman"/>
          <w:b w:val="0"/>
          <w:bCs w:val="0"/>
          <w:i w:val="0"/>
          <w:caps w:val="0"/>
          <w:color w:val="333333"/>
          <w:spacing w:val="0"/>
          <w:sz w:val="28"/>
          <w:szCs w:val="28"/>
          <w:shd w:val="clear" w:fill="FFFFFF"/>
        </w:rPr>
        <w:t>Establishment of Incubation center</w:t>
      </w:r>
      <w:r>
        <w:rPr>
          <w:rFonts w:hint="default" w:ascii="Times New Roman" w:hAnsi="Times New Roman" w:eastAsia="sans-serif" w:cs="Times New Roman"/>
          <w:b w:val="0"/>
          <w:bCs w:val="0"/>
          <w:i w:val="0"/>
          <w:caps w:val="0"/>
          <w:color w:val="333333"/>
          <w:spacing w:val="0"/>
          <w:sz w:val="28"/>
          <w:szCs w:val="28"/>
          <w:shd w:val="clear" w:fill="FFFFFF"/>
          <w:lang w:val="en-US"/>
        </w:rPr>
        <w:t>.</w:t>
      </w:r>
    </w:p>
    <w:p>
      <w:pPr>
        <w:keepNext w:val="0"/>
        <w:keepLines w:val="0"/>
        <w:widowControl/>
        <w:numPr>
          <w:ilvl w:val="0"/>
          <w:numId w:val="3"/>
        </w:numPr>
        <w:suppressLineNumbers w:val="0"/>
        <w:shd w:val="clear" w:fill="FFFFFF"/>
        <w:ind w:left="425" w:leftChars="0" w:hanging="425" w:firstLineChars="0"/>
        <w:jc w:val="both"/>
        <w:rPr>
          <w:rFonts w:hint="default" w:ascii="Times New Roman" w:hAnsi="Times New Roman" w:eastAsia="sans-serif" w:cs="Times New Roman"/>
          <w:b w:val="0"/>
          <w:bCs w:val="0"/>
          <w:i w:val="0"/>
          <w:caps w:val="0"/>
          <w:color w:val="333333"/>
          <w:spacing w:val="0"/>
          <w:sz w:val="28"/>
          <w:szCs w:val="28"/>
        </w:rPr>
      </w:pPr>
      <w:r>
        <w:rPr>
          <w:rFonts w:hint="default" w:ascii="Times New Roman" w:hAnsi="Times New Roman" w:eastAsia="sans-serif" w:cs="Times New Roman"/>
          <w:b w:val="0"/>
          <w:bCs w:val="0"/>
          <w:i w:val="0"/>
          <w:caps w:val="0"/>
          <w:color w:val="333333"/>
          <w:spacing w:val="0"/>
          <w:sz w:val="28"/>
          <w:szCs w:val="28"/>
          <w:shd w:val="clear" w:fill="FFFFFF"/>
        </w:rPr>
        <w:t>Establishment of Appropriate Rural Technology Center</w:t>
      </w:r>
      <w:r>
        <w:rPr>
          <w:rFonts w:hint="default" w:ascii="Times New Roman" w:hAnsi="Times New Roman" w:eastAsia="sans-serif" w:cs="Times New Roman"/>
          <w:b w:val="0"/>
          <w:bCs w:val="0"/>
          <w:i w:val="0"/>
          <w:caps w:val="0"/>
          <w:color w:val="333333"/>
          <w:spacing w:val="0"/>
          <w:sz w:val="28"/>
          <w:szCs w:val="28"/>
          <w:shd w:val="clear" w:fill="FFFFFF"/>
          <w:lang w:val="en-US"/>
        </w:rPr>
        <w:t>.</w:t>
      </w:r>
    </w:p>
    <w:p>
      <w:pPr>
        <w:keepNext w:val="0"/>
        <w:keepLines w:val="0"/>
        <w:widowControl/>
        <w:numPr>
          <w:ilvl w:val="0"/>
          <w:numId w:val="3"/>
        </w:numPr>
        <w:suppressLineNumbers w:val="0"/>
        <w:shd w:val="clear" w:fill="FFFFFF"/>
        <w:ind w:left="425" w:leftChars="0" w:hanging="425" w:firstLineChars="0"/>
        <w:jc w:val="both"/>
        <w:rPr>
          <w:rFonts w:hint="default" w:ascii="Times New Roman" w:hAnsi="Times New Roman" w:eastAsia="sans-serif" w:cs="Times New Roman"/>
          <w:b w:val="0"/>
          <w:bCs w:val="0"/>
          <w:i w:val="0"/>
          <w:caps w:val="0"/>
          <w:color w:val="333333"/>
          <w:spacing w:val="0"/>
          <w:sz w:val="28"/>
          <w:szCs w:val="28"/>
        </w:rPr>
      </w:pPr>
      <w:r>
        <w:rPr>
          <w:rFonts w:hint="default" w:ascii="Times New Roman" w:hAnsi="Times New Roman" w:eastAsia="sans-serif" w:cs="Times New Roman"/>
          <w:b w:val="0"/>
          <w:bCs w:val="0"/>
          <w:i w:val="0"/>
          <w:caps w:val="0"/>
          <w:color w:val="333333"/>
          <w:spacing w:val="0"/>
          <w:sz w:val="28"/>
          <w:szCs w:val="28"/>
          <w:shd w:val="clear" w:fill="FFFFFF"/>
        </w:rPr>
        <w:t xml:space="preserve">Sustainable development through Solid Waste Management, Rain Water </w:t>
      </w:r>
      <w:r>
        <w:rPr>
          <w:rFonts w:hint="default" w:ascii="Times New Roman" w:hAnsi="Times New Roman" w:eastAsia="sans-serif" w:cs="Times New Roman"/>
          <w:b w:val="0"/>
          <w:bCs w:val="0"/>
          <w:i w:val="0"/>
          <w:caps w:val="0"/>
          <w:color w:val="333333"/>
          <w:spacing w:val="0"/>
          <w:sz w:val="28"/>
          <w:szCs w:val="28"/>
          <w:shd w:val="clear" w:fill="FFFFFF"/>
          <w:lang w:val="en-US"/>
        </w:rPr>
        <w:t xml:space="preserve"> </w:t>
      </w:r>
      <w:r>
        <w:rPr>
          <w:rFonts w:hint="default" w:ascii="Times New Roman" w:hAnsi="Times New Roman" w:eastAsia="sans-serif" w:cs="Times New Roman"/>
          <w:b w:val="0"/>
          <w:bCs w:val="0"/>
          <w:i w:val="0"/>
          <w:caps w:val="0"/>
          <w:color w:val="333333"/>
          <w:spacing w:val="0"/>
          <w:sz w:val="28"/>
          <w:szCs w:val="28"/>
          <w:shd w:val="clear" w:fill="FFFFFF"/>
        </w:rPr>
        <w:t>Harvesting and Green Energy</w:t>
      </w:r>
      <w:r>
        <w:rPr>
          <w:rFonts w:hint="default" w:ascii="Times New Roman" w:hAnsi="Times New Roman" w:eastAsia="sans-serif" w:cs="Times New Roman"/>
          <w:b w:val="0"/>
          <w:bCs w:val="0"/>
          <w:i w:val="0"/>
          <w:caps w:val="0"/>
          <w:color w:val="333333"/>
          <w:spacing w:val="0"/>
          <w:sz w:val="28"/>
          <w:szCs w:val="28"/>
          <w:shd w:val="clear" w:fill="FFFFFF"/>
          <w:lang w:val="en-US"/>
        </w:rPr>
        <w:t>.</w:t>
      </w:r>
    </w:p>
    <w:p>
      <w:pPr>
        <w:keepNext w:val="0"/>
        <w:keepLines w:val="0"/>
        <w:widowControl/>
        <w:numPr>
          <w:ilvl w:val="0"/>
          <w:numId w:val="3"/>
        </w:numPr>
        <w:suppressLineNumbers w:val="0"/>
        <w:shd w:val="clear" w:fill="FFFFFF"/>
        <w:ind w:left="425" w:leftChars="0" w:hanging="425" w:firstLineChars="0"/>
        <w:jc w:val="both"/>
        <w:rPr>
          <w:rFonts w:hint="default" w:ascii="Times New Roman" w:hAnsi="Times New Roman" w:eastAsia="sans-serif" w:cs="Times New Roman"/>
          <w:b w:val="0"/>
          <w:bCs w:val="0"/>
          <w:i w:val="0"/>
          <w:caps w:val="0"/>
          <w:color w:val="333333"/>
          <w:spacing w:val="0"/>
          <w:sz w:val="28"/>
          <w:szCs w:val="28"/>
        </w:rPr>
      </w:pPr>
      <w:r>
        <w:rPr>
          <w:rFonts w:hint="default" w:ascii="Times New Roman" w:hAnsi="Times New Roman" w:eastAsia="sans-serif" w:cs="Times New Roman"/>
          <w:b w:val="0"/>
          <w:bCs w:val="0"/>
          <w:i w:val="0"/>
          <w:caps w:val="0"/>
          <w:color w:val="333333"/>
          <w:spacing w:val="0"/>
          <w:sz w:val="28"/>
          <w:szCs w:val="28"/>
          <w:shd w:val="clear" w:fill="FFFFFF"/>
        </w:rPr>
        <w:t>50% projects to be interdisciplinary or sponsored</w:t>
      </w:r>
      <w:r>
        <w:rPr>
          <w:rFonts w:hint="default" w:ascii="Times New Roman" w:hAnsi="Times New Roman" w:eastAsia="sans-serif" w:cs="Times New Roman"/>
          <w:b w:val="0"/>
          <w:bCs w:val="0"/>
          <w:i w:val="0"/>
          <w:caps w:val="0"/>
          <w:color w:val="333333"/>
          <w:spacing w:val="0"/>
          <w:sz w:val="28"/>
          <w:szCs w:val="28"/>
          <w:shd w:val="clear" w:fill="FFFFFF"/>
          <w:lang w:val="en-US"/>
        </w:rPr>
        <w:t>.</w:t>
      </w:r>
    </w:p>
    <w:p>
      <w:pPr>
        <w:keepNext w:val="0"/>
        <w:keepLines w:val="0"/>
        <w:widowControl/>
        <w:numPr>
          <w:ilvl w:val="0"/>
          <w:numId w:val="3"/>
        </w:numPr>
        <w:suppressLineNumbers w:val="0"/>
        <w:shd w:val="clear" w:fill="FFFFFF"/>
        <w:ind w:left="425" w:leftChars="0" w:hanging="425" w:firstLineChars="0"/>
        <w:jc w:val="both"/>
        <w:rPr>
          <w:rFonts w:hint="default" w:ascii="Times New Roman" w:hAnsi="Times New Roman" w:eastAsia="sans-serif" w:cs="Times New Roman"/>
          <w:b w:val="0"/>
          <w:bCs w:val="0"/>
          <w:i w:val="0"/>
          <w:caps w:val="0"/>
          <w:color w:val="333333"/>
          <w:spacing w:val="0"/>
          <w:sz w:val="28"/>
          <w:szCs w:val="28"/>
        </w:rPr>
      </w:pPr>
      <w:r>
        <w:rPr>
          <w:rFonts w:hint="default" w:ascii="Times New Roman" w:hAnsi="Times New Roman" w:eastAsia="sans-serif" w:cs="Times New Roman"/>
          <w:b w:val="0"/>
          <w:bCs w:val="0"/>
          <w:i w:val="0"/>
          <w:caps w:val="0"/>
          <w:color w:val="333333"/>
          <w:spacing w:val="0"/>
          <w:sz w:val="28"/>
          <w:szCs w:val="28"/>
          <w:shd w:val="clear" w:fill="FFFFFF"/>
        </w:rPr>
        <w:t>50 hours per year of social service by staff and students</w:t>
      </w:r>
      <w:r>
        <w:rPr>
          <w:rFonts w:hint="default" w:ascii="Times New Roman" w:hAnsi="Times New Roman" w:eastAsia="sans-serif" w:cs="Times New Roman"/>
          <w:b w:val="0"/>
          <w:bCs w:val="0"/>
          <w:i w:val="0"/>
          <w:caps w:val="0"/>
          <w:color w:val="333333"/>
          <w:spacing w:val="0"/>
          <w:sz w:val="28"/>
          <w:szCs w:val="28"/>
          <w:shd w:val="clear" w:fill="FFFFFF"/>
          <w:lang w:val="en-US"/>
        </w:rPr>
        <w:t>.</w:t>
      </w:r>
    </w:p>
    <w:p>
      <w:pPr>
        <w:keepNext w:val="0"/>
        <w:keepLines w:val="0"/>
        <w:widowControl/>
        <w:numPr>
          <w:ilvl w:val="0"/>
          <w:numId w:val="3"/>
        </w:numPr>
        <w:suppressLineNumbers w:val="0"/>
        <w:shd w:val="clear" w:fill="FFFFFF"/>
        <w:ind w:left="425" w:leftChars="0" w:hanging="425" w:firstLineChars="0"/>
        <w:jc w:val="both"/>
        <w:rPr>
          <w:rFonts w:hint="default" w:ascii="Times New Roman" w:hAnsi="Times New Roman" w:eastAsia="sans-serif" w:cs="Times New Roman"/>
          <w:b w:val="0"/>
          <w:bCs w:val="0"/>
          <w:i w:val="0"/>
          <w:caps w:val="0"/>
          <w:color w:val="333333"/>
          <w:spacing w:val="0"/>
          <w:sz w:val="28"/>
          <w:szCs w:val="28"/>
        </w:rPr>
      </w:pPr>
      <w:r>
        <w:rPr>
          <w:rFonts w:hint="default" w:ascii="Times New Roman" w:hAnsi="Times New Roman" w:eastAsia="sans-serif" w:cs="Times New Roman"/>
          <w:b w:val="0"/>
          <w:bCs w:val="0"/>
          <w:i w:val="0"/>
          <w:caps w:val="0"/>
          <w:color w:val="333333"/>
          <w:spacing w:val="0"/>
          <w:sz w:val="28"/>
          <w:szCs w:val="28"/>
          <w:shd w:val="clear" w:fill="FFFFFF"/>
        </w:rPr>
        <w:t>IRG of Rs. 15 Lacs per year</w:t>
      </w:r>
      <w:r>
        <w:rPr>
          <w:rFonts w:hint="default" w:ascii="Times New Roman" w:hAnsi="Times New Roman" w:eastAsia="sans-serif" w:cs="Times New Roman"/>
          <w:b w:val="0"/>
          <w:bCs w:val="0"/>
          <w:i w:val="0"/>
          <w:caps w:val="0"/>
          <w:color w:val="333333"/>
          <w:spacing w:val="0"/>
          <w:sz w:val="28"/>
          <w:szCs w:val="28"/>
          <w:shd w:val="clear" w:fill="FFFFFF"/>
          <w:lang w:val="en-US"/>
        </w:rPr>
        <w:t>.</w:t>
      </w:r>
    </w:p>
    <w:p>
      <w:pPr>
        <w:keepNext w:val="0"/>
        <w:keepLines w:val="0"/>
        <w:widowControl/>
        <w:numPr>
          <w:ilvl w:val="0"/>
          <w:numId w:val="0"/>
        </w:numPr>
        <w:suppressLineNumbers w:val="0"/>
        <w:shd w:val="clear" w:fill="FFFFFF"/>
        <w:ind w:leftChars="0"/>
        <w:jc w:val="both"/>
        <w:rPr>
          <w:rFonts w:hint="default" w:ascii="Times New Roman" w:hAnsi="Times New Roman" w:eastAsia="sans-serif" w:cs="Times New Roman"/>
          <w:b/>
          <w:bCs/>
          <w:i w:val="0"/>
          <w:caps w:val="0"/>
          <w:color w:val="333333"/>
          <w:spacing w:val="0"/>
          <w:sz w:val="28"/>
          <w:szCs w:val="28"/>
          <w:shd w:val="clear" w:fill="FFFFFF"/>
          <w:lang w:val="en-US"/>
        </w:rPr>
      </w:pPr>
    </w:p>
    <w:p>
      <w:pPr>
        <w:keepNext w:val="0"/>
        <w:keepLines w:val="0"/>
        <w:widowControl/>
        <w:numPr>
          <w:ilvl w:val="0"/>
          <w:numId w:val="0"/>
        </w:numPr>
        <w:suppressLineNumbers w:val="0"/>
        <w:shd w:val="clear" w:fill="FFFFFF"/>
        <w:ind w:leftChars="0"/>
        <w:jc w:val="both"/>
        <w:rPr>
          <w:rFonts w:hint="default" w:ascii="Times New Roman" w:hAnsi="Times New Roman" w:eastAsia="sans-serif" w:cs="Times New Roman"/>
          <w:b/>
          <w:bCs/>
          <w:i w:val="0"/>
          <w:caps w:val="0"/>
          <w:color w:val="333333"/>
          <w:spacing w:val="0"/>
          <w:sz w:val="28"/>
          <w:szCs w:val="28"/>
          <w:shd w:val="clear" w:fill="FFFFFF"/>
          <w:lang w:val="en-US"/>
        </w:rPr>
      </w:pPr>
      <w:r>
        <w:rPr>
          <w:rFonts w:hint="default" w:ascii="Times New Roman" w:hAnsi="Times New Roman" w:eastAsia="sans-serif" w:cs="Times New Roman"/>
          <w:b/>
          <w:bCs/>
          <w:i w:val="0"/>
          <w:caps w:val="0"/>
          <w:color w:val="333333"/>
          <w:spacing w:val="0"/>
          <w:sz w:val="28"/>
          <w:szCs w:val="28"/>
          <w:shd w:val="clear" w:fill="FFFFFF"/>
          <w:lang w:val="en-US"/>
        </w:rPr>
        <w:t>Long Term Institute Goals:GCOEARA@2028</w:t>
      </w:r>
    </w:p>
    <w:p>
      <w:pPr>
        <w:keepNext w:val="0"/>
        <w:keepLines w:val="0"/>
        <w:widowControl/>
        <w:numPr>
          <w:ilvl w:val="0"/>
          <w:numId w:val="0"/>
        </w:numPr>
        <w:suppressLineNumbers w:val="0"/>
        <w:shd w:val="clear" w:fill="FFFFFF"/>
        <w:ind w:leftChars="0"/>
        <w:jc w:val="both"/>
        <w:rPr>
          <w:rFonts w:hint="default" w:ascii="Times New Roman" w:hAnsi="Times New Roman" w:eastAsia="sans-serif" w:cs="Times New Roman"/>
          <w:b/>
          <w:bCs/>
          <w:i w:val="0"/>
          <w:caps w:val="0"/>
          <w:color w:val="333333"/>
          <w:spacing w:val="0"/>
          <w:sz w:val="28"/>
          <w:szCs w:val="28"/>
          <w:shd w:val="clear" w:fill="FFFFFF"/>
          <w:lang w:val="en-US"/>
        </w:rPr>
      </w:pPr>
    </w:p>
    <w:p>
      <w:pPr>
        <w:keepNext w:val="0"/>
        <w:keepLines w:val="0"/>
        <w:widowControl/>
        <w:numPr>
          <w:ilvl w:val="0"/>
          <w:numId w:val="0"/>
        </w:numPr>
        <w:suppressLineNumbers w:val="0"/>
        <w:shd w:val="clear" w:fill="FFFFFF"/>
        <w:ind w:leftChars="0"/>
        <w:jc w:val="both"/>
        <w:rPr>
          <w:rFonts w:hint="default" w:ascii="Times New Roman" w:hAnsi="Times New Roman" w:eastAsia="sans-serif" w:cs="Times New Roman"/>
          <w:b w:val="0"/>
          <w:bCs w:val="0"/>
          <w:i w:val="0"/>
          <w:caps w:val="0"/>
          <w:color w:val="333333"/>
          <w:spacing w:val="0"/>
          <w:sz w:val="28"/>
          <w:szCs w:val="28"/>
          <w:lang w:val="en-US"/>
        </w:rPr>
      </w:pPr>
      <w:r>
        <w:rPr>
          <w:rFonts w:hint="default" w:ascii="Times New Roman" w:hAnsi="Times New Roman" w:eastAsia="SimSun" w:cs="Times New Roman"/>
          <w:sz w:val="24"/>
          <w:lang w:val="en-US"/>
        </w:rPr>
        <w:t>1.</w:t>
      </w:r>
      <w:r>
        <w:rPr>
          <w:rFonts w:hint="default" w:ascii="Times New Roman" w:hAnsi="Times New Roman" w:eastAsia="SimSun" w:cs="Times New Roman"/>
          <w:b w:val="0"/>
          <w:bCs w:val="0"/>
          <w:sz w:val="28"/>
          <w:szCs w:val="28"/>
        </w:rPr>
        <w:t xml:space="preserve"> </w:t>
      </w:r>
      <w:r>
        <w:rPr>
          <w:rFonts w:hint="default" w:ascii="Times New Roman" w:hAnsi="Times New Roman" w:eastAsia="SimSun" w:cs="Times New Roman"/>
          <w:b w:val="0"/>
          <w:bCs w:val="0"/>
          <w:sz w:val="28"/>
          <w:szCs w:val="28"/>
          <w:lang w:val="en-US"/>
        </w:rPr>
        <w:t xml:space="preserve"> </w:t>
      </w:r>
      <w:r>
        <w:rPr>
          <w:rFonts w:hint="default" w:ascii="Times New Roman" w:hAnsi="Times New Roman" w:eastAsia="sans-serif" w:cs="Times New Roman"/>
          <w:b w:val="0"/>
          <w:bCs w:val="0"/>
          <w:i w:val="0"/>
          <w:caps w:val="0"/>
          <w:color w:val="333333"/>
          <w:spacing w:val="0"/>
          <w:sz w:val="28"/>
          <w:szCs w:val="28"/>
          <w:shd w:val="clear" w:fill="FFFFFF"/>
        </w:rPr>
        <w:t>Accreditation of UG programs in E &amp; TC, Computer and Civil Engineering</w:t>
      </w:r>
      <w:r>
        <w:rPr>
          <w:rFonts w:hint="default" w:ascii="Times New Roman" w:hAnsi="Times New Roman" w:eastAsia="sans-serif" w:cs="Times New Roman"/>
          <w:b w:val="0"/>
          <w:bCs w:val="0"/>
          <w:i w:val="0"/>
          <w:caps w:val="0"/>
          <w:color w:val="333333"/>
          <w:spacing w:val="0"/>
          <w:sz w:val="28"/>
          <w:szCs w:val="28"/>
          <w:shd w:val="clear" w:fill="FFFFFF"/>
          <w:lang w:val="en-US"/>
        </w:rPr>
        <w:t>.</w:t>
      </w:r>
    </w:p>
    <w:p>
      <w:pPr>
        <w:keepNext w:val="0"/>
        <w:keepLines w:val="0"/>
        <w:widowControl/>
        <w:numPr>
          <w:ilvl w:val="0"/>
          <w:numId w:val="0"/>
        </w:numPr>
        <w:suppressLineNumbers w:val="0"/>
        <w:shd w:val="clear" w:fill="FFFFFF"/>
        <w:ind w:leftChars="0"/>
        <w:jc w:val="both"/>
        <w:rPr>
          <w:rFonts w:hint="default" w:ascii="Times New Roman" w:hAnsi="Times New Roman" w:eastAsia="sans-serif" w:cs="Times New Roman"/>
          <w:b w:val="0"/>
          <w:bCs w:val="0"/>
          <w:i w:val="0"/>
          <w:caps w:val="0"/>
          <w:color w:val="333333"/>
          <w:spacing w:val="0"/>
          <w:sz w:val="28"/>
          <w:szCs w:val="28"/>
          <w:lang w:val="en-US"/>
        </w:rPr>
      </w:pPr>
      <w:r>
        <w:rPr>
          <w:rFonts w:hint="default" w:ascii="Times New Roman" w:hAnsi="Times New Roman" w:eastAsia="SimSun" w:cs="Times New Roman"/>
          <w:b w:val="0"/>
          <w:bCs w:val="0"/>
          <w:sz w:val="28"/>
          <w:szCs w:val="28"/>
          <w:lang w:val="en-US"/>
        </w:rPr>
        <w:t>2.</w:t>
      </w:r>
      <w:r>
        <w:rPr>
          <w:rFonts w:hint="default" w:ascii="Times New Roman" w:hAnsi="Times New Roman" w:eastAsia="SimSun" w:cs="Times New Roman"/>
          <w:b w:val="0"/>
          <w:bCs w:val="0"/>
          <w:sz w:val="28"/>
          <w:szCs w:val="28"/>
        </w:rPr>
        <w:t xml:space="preserve"> </w:t>
      </w:r>
      <w:r>
        <w:rPr>
          <w:rFonts w:hint="default" w:ascii="Times New Roman" w:hAnsi="Times New Roman" w:eastAsia="SimSun" w:cs="Times New Roman"/>
          <w:b w:val="0"/>
          <w:bCs w:val="0"/>
          <w:sz w:val="28"/>
          <w:szCs w:val="28"/>
          <w:lang w:val="en-US"/>
        </w:rPr>
        <w:t xml:space="preserve"> </w:t>
      </w:r>
      <w:r>
        <w:rPr>
          <w:rFonts w:hint="default" w:ascii="Times New Roman" w:hAnsi="Times New Roman" w:eastAsia="sans-serif" w:cs="Times New Roman"/>
          <w:b w:val="0"/>
          <w:bCs w:val="0"/>
          <w:i w:val="0"/>
          <w:caps w:val="0"/>
          <w:color w:val="333333"/>
          <w:spacing w:val="0"/>
          <w:sz w:val="28"/>
          <w:szCs w:val="28"/>
          <w:shd w:val="clear" w:fill="FFFFFF"/>
        </w:rPr>
        <w:t>1 patent per year per department</w:t>
      </w:r>
      <w:r>
        <w:rPr>
          <w:rFonts w:hint="default" w:ascii="Times New Roman" w:hAnsi="Times New Roman" w:eastAsia="sans-serif" w:cs="Times New Roman"/>
          <w:b w:val="0"/>
          <w:bCs w:val="0"/>
          <w:i w:val="0"/>
          <w:caps w:val="0"/>
          <w:color w:val="333333"/>
          <w:spacing w:val="0"/>
          <w:sz w:val="28"/>
          <w:szCs w:val="28"/>
          <w:shd w:val="clear" w:fill="FFFFFF"/>
          <w:lang w:val="en-US"/>
        </w:rPr>
        <w:t>.</w:t>
      </w:r>
    </w:p>
    <w:p>
      <w:pPr>
        <w:keepNext w:val="0"/>
        <w:keepLines w:val="0"/>
        <w:widowControl/>
        <w:numPr>
          <w:ilvl w:val="0"/>
          <w:numId w:val="0"/>
        </w:numPr>
        <w:suppressLineNumbers w:val="0"/>
        <w:shd w:val="clear" w:fill="FFFFFF"/>
        <w:ind w:leftChars="0"/>
        <w:jc w:val="both"/>
        <w:rPr>
          <w:rFonts w:hint="default" w:ascii="Times New Roman" w:hAnsi="Times New Roman" w:eastAsia="sans-serif" w:cs="Times New Roman"/>
          <w:b w:val="0"/>
          <w:bCs w:val="0"/>
          <w:i w:val="0"/>
          <w:caps w:val="0"/>
          <w:color w:val="333333"/>
          <w:spacing w:val="0"/>
          <w:sz w:val="28"/>
          <w:szCs w:val="28"/>
          <w:lang w:val="en-US"/>
        </w:rPr>
      </w:pPr>
      <w:r>
        <w:rPr>
          <w:rFonts w:hint="default" w:ascii="Times New Roman" w:hAnsi="Times New Roman" w:eastAsia="sans-serif" w:cs="Times New Roman"/>
          <w:b w:val="0"/>
          <w:bCs w:val="0"/>
          <w:i w:val="0"/>
          <w:caps w:val="0"/>
          <w:color w:val="333333"/>
          <w:spacing w:val="0"/>
          <w:sz w:val="28"/>
          <w:szCs w:val="28"/>
          <w:shd w:val="clear" w:fill="FFFFFF"/>
          <w:lang w:val="en-US"/>
        </w:rPr>
        <w:t xml:space="preserve">3.  </w:t>
      </w:r>
      <w:r>
        <w:rPr>
          <w:rFonts w:hint="default" w:ascii="Times New Roman" w:hAnsi="Times New Roman" w:eastAsia="sans-serif" w:cs="Times New Roman"/>
          <w:b w:val="0"/>
          <w:bCs w:val="0"/>
          <w:i w:val="0"/>
          <w:caps w:val="0"/>
          <w:color w:val="333333"/>
          <w:spacing w:val="0"/>
          <w:sz w:val="28"/>
          <w:szCs w:val="28"/>
          <w:shd w:val="clear" w:fill="FFFFFF"/>
        </w:rPr>
        <w:t>1 research paper in any reputed journal per faculty per year</w:t>
      </w:r>
      <w:r>
        <w:rPr>
          <w:rFonts w:hint="default" w:ascii="Times New Roman" w:hAnsi="Times New Roman" w:eastAsia="sans-serif" w:cs="Times New Roman"/>
          <w:b w:val="0"/>
          <w:bCs w:val="0"/>
          <w:i w:val="0"/>
          <w:caps w:val="0"/>
          <w:color w:val="333333"/>
          <w:spacing w:val="0"/>
          <w:sz w:val="28"/>
          <w:szCs w:val="28"/>
          <w:shd w:val="clear" w:fill="FFFFFF"/>
          <w:lang w:val="en-US"/>
        </w:rPr>
        <w:t>.</w:t>
      </w:r>
    </w:p>
    <w:p>
      <w:pPr>
        <w:keepNext w:val="0"/>
        <w:keepLines w:val="0"/>
        <w:widowControl/>
        <w:numPr>
          <w:ilvl w:val="0"/>
          <w:numId w:val="0"/>
        </w:numPr>
        <w:suppressLineNumbers w:val="0"/>
        <w:shd w:val="clear" w:fill="FFFFFF"/>
        <w:ind w:leftChars="0"/>
        <w:jc w:val="both"/>
        <w:rPr>
          <w:rFonts w:hint="default" w:ascii="Times New Roman" w:hAnsi="Times New Roman" w:eastAsia="sans-serif" w:cs="Times New Roman"/>
          <w:b w:val="0"/>
          <w:bCs w:val="0"/>
          <w:i w:val="0"/>
          <w:caps w:val="0"/>
          <w:color w:val="333333"/>
          <w:spacing w:val="0"/>
          <w:sz w:val="28"/>
          <w:szCs w:val="28"/>
          <w:lang w:val="en-US"/>
        </w:rPr>
      </w:pPr>
      <w:r>
        <w:rPr>
          <w:rFonts w:hint="default" w:ascii="Times New Roman" w:hAnsi="Times New Roman" w:eastAsia="SimSun" w:cs="Times New Roman"/>
          <w:b w:val="0"/>
          <w:bCs w:val="0"/>
          <w:sz w:val="28"/>
          <w:szCs w:val="28"/>
          <w:lang w:val="en-US"/>
        </w:rPr>
        <w:t xml:space="preserve">4. </w:t>
      </w:r>
      <w:r>
        <w:rPr>
          <w:rFonts w:hint="default" w:ascii="Times New Roman" w:hAnsi="Times New Roman" w:eastAsia="SimSun" w:cs="Times New Roman"/>
          <w:b w:val="0"/>
          <w:bCs w:val="0"/>
          <w:sz w:val="28"/>
          <w:szCs w:val="28"/>
        </w:rPr>
        <w:t xml:space="preserve"> </w:t>
      </w:r>
      <w:r>
        <w:rPr>
          <w:rFonts w:hint="default" w:ascii="Times New Roman" w:hAnsi="Times New Roman" w:eastAsia="sans-serif" w:cs="Times New Roman"/>
          <w:b w:val="0"/>
          <w:bCs w:val="0"/>
          <w:i w:val="0"/>
          <w:caps w:val="0"/>
          <w:color w:val="333333"/>
          <w:spacing w:val="0"/>
          <w:sz w:val="28"/>
          <w:szCs w:val="28"/>
          <w:shd w:val="clear" w:fill="FFFFFF"/>
        </w:rPr>
        <w:t>3 start ups by the end of 2025</w:t>
      </w:r>
      <w:r>
        <w:rPr>
          <w:rFonts w:hint="default" w:ascii="Times New Roman" w:hAnsi="Times New Roman" w:eastAsia="sans-serif" w:cs="Times New Roman"/>
          <w:b w:val="0"/>
          <w:bCs w:val="0"/>
          <w:i w:val="0"/>
          <w:caps w:val="0"/>
          <w:color w:val="333333"/>
          <w:spacing w:val="0"/>
          <w:sz w:val="28"/>
          <w:szCs w:val="28"/>
          <w:shd w:val="clear" w:fill="FFFFFF"/>
          <w:lang w:val="en-US"/>
        </w:rPr>
        <w:t>.</w:t>
      </w:r>
    </w:p>
    <w:p>
      <w:pPr>
        <w:keepNext w:val="0"/>
        <w:keepLines w:val="0"/>
        <w:widowControl/>
        <w:numPr>
          <w:ilvl w:val="0"/>
          <w:numId w:val="0"/>
        </w:numPr>
        <w:suppressLineNumbers w:val="0"/>
        <w:shd w:val="clear" w:fill="FFFFFF"/>
        <w:ind w:left="420" w:leftChars="0" w:hanging="420" w:hangingChars="150"/>
        <w:jc w:val="both"/>
        <w:rPr>
          <w:rFonts w:hint="default" w:ascii="Times New Roman" w:hAnsi="Times New Roman" w:eastAsia="sans-serif" w:cs="Times New Roman"/>
          <w:b w:val="0"/>
          <w:bCs w:val="0"/>
          <w:i w:val="0"/>
          <w:caps w:val="0"/>
          <w:color w:val="333333"/>
          <w:spacing w:val="0"/>
          <w:sz w:val="28"/>
          <w:szCs w:val="28"/>
          <w:lang w:val="en-US"/>
        </w:rPr>
      </w:pPr>
      <w:r>
        <w:rPr>
          <w:rFonts w:hint="default" w:ascii="Times New Roman" w:hAnsi="Times New Roman" w:eastAsia="SimSun" w:cs="Times New Roman"/>
          <w:b w:val="0"/>
          <w:bCs w:val="0"/>
          <w:sz w:val="28"/>
          <w:szCs w:val="28"/>
          <w:lang w:val="en-US"/>
        </w:rPr>
        <w:t>5.</w:t>
      </w:r>
      <w:r>
        <w:rPr>
          <w:rFonts w:hint="default" w:ascii="Times New Roman" w:hAnsi="Times New Roman" w:eastAsia="SimSun" w:cs="Times New Roman"/>
          <w:b w:val="0"/>
          <w:bCs w:val="0"/>
          <w:sz w:val="28"/>
          <w:szCs w:val="28"/>
        </w:rPr>
        <w:t xml:space="preserve"> </w:t>
      </w:r>
      <w:r>
        <w:rPr>
          <w:rFonts w:hint="default" w:ascii="Times New Roman" w:hAnsi="Times New Roman" w:eastAsia="SimSun" w:cs="Times New Roman"/>
          <w:b w:val="0"/>
          <w:bCs w:val="0"/>
          <w:sz w:val="28"/>
          <w:szCs w:val="28"/>
          <w:lang w:val="en-US"/>
        </w:rPr>
        <w:t xml:space="preserve"> </w:t>
      </w:r>
      <w:r>
        <w:rPr>
          <w:rFonts w:hint="default" w:ascii="Times New Roman" w:hAnsi="Times New Roman" w:eastAsia="sans-serif" w:cs="Times New Roman"/>
          <w:b w:val="0"/>
          <w:bCs w:val="0"/>
          <w:i w:val="0"/>
          <w:caps w:val="0"/>
          <w:color w:val="333333"/>
          <w:spacing w:val="0"/>
          <w:sz w:val="28"/>
          <w:szCs w:val="28"/>
          <w:shd w:val="clear" w:fill="FFFFFF"/>
        </w:rPr>
        <w:t>Meeting 25 % of electrical energy demand through renewable energy sources by 2025</w:t>
      </w:r>
      <w:r>
        <w:rPr>
          <w:rFonts w:hint="default" w:ascii="Times New Roman" w:hAnsi="Times New Roman" w:eastAsia="sans-serif" w:cs="Times New Roman"/>
          <w:b w:val="0"/>
          <w:bCs w:val="0"/>
          <w:i w:val="0"/>
          <w:caps w:val="0"/>
          <w:color w:val="333333"/>
          <w:spacing w:val="0"/>
          <w:sz w:val="28"/>
          <w:szCs w:val="28"/>
          <w:shd w:val="clear" w:fill="FFFFFF"/>
          <w:lang w:val="en-US"/>
        </w:rPr>
        <w:t>.</w:t>
      </w:r>
    </w:p>
    <w:p>
      <w:pPr>
        <w:keepNext w:val="0"/>
        <w:keepLines w:val="0"/>
        <w:widowControl/>
        <w:numPr>
          <w:ilvl w:val="0"/>
          <w:numId w:val="0"/>
        </w:numPr>
        <w:suppressLineNumbers w:val="0"/>
        <w:shd w:val="clear" w:fill="FFFFFF"/>
        <w:ind w:leftChars="0"/>
        <w:jc w:val="both"/>
        <w:rPr>
          <w:rFonts w:hint="default" w:ascii="Times New Roman" w:hAnsi="Times New Roman" w:eastAsia="sans-serif" w:cs="Times New Roman"/>
          <w:b w:val="0"/>
          <w:bCs w:val="0"/>
          <w:i w:val="0"/>
          <w:caps w:val="0"/>
          <w:color w:val="333333"/>
          <w:spacing w:val="0"/>
          <w:sz w:val="28"/>
          <w:szCs w:val="28"/>
          <w:lang w:val="en-US"/>
        </w:rPr>
      </w:pPr>
      <w:r>
        <w:rPr>
          <w:rFonts w:hint="default" w:ascii="Times New Roman" w:hAnsi="Times New Roman" w:eastAsia="SimSun" w:cs="Times New Roman"/>
          <w:b w:val="0"/>
          <w:bCs w:val="0"/>
          <w:sz w:val="28"/>
          <w:szCs w:val="28"/>
          <w:lang w:val="en-US"/>
        </w:rPr>
        <w:t>6.</w:t>
      </w:r>
      <w:r>
        <w:rPr>
          <w:rFonts w:hint="default" w:ascii="Times New Roman" w:hAnsi="Times New Roman" w:eastAsia="SimSun" w:cs="Times New Roman"/>
          <w:b w:val="0"/>
          <w:bCs w:val="0"/>
          <w:sz w:val="28"/>
          <w:szCs w:val="28"/>
        </w:rPr>
        <w:t xml:space="preserve"> </w:t>
      </w:r>
      <w:r>
        <w:rPr>
          <w:rFonts w:hint="default" w:eastAsia="SimSun" w:cs="Times New Roman"/>
          <w:b w:val="0"/>
          <w:bCs w:val="0"/>
          <w:sz w:val="28"/>
          <w:szCs w:val="28"/>
          <w:lang w:val="en-US"/>
        </w:rPr>
        <w:t xml:space="preserve"> </w:t>
      </w:r>
      <w:r>
        <w:rPr>
          <w:rFonts w:hint="default" w:ascii="Times New Roman" w:hAnsi="Times New Roman" w:eastAsia="sans-serif" w:cs="Times New Roman"/>
          <w:b w:val="0"/>
          <w:bCs w:val="0"/>
          <w:i w:val="0"/>
          <w:caps w:val="0"/>
          <w:color w:val="333333"/>
          <w:spacing w:val="0"/>
          <w:sz w:val="28"/>
          <w:szCs w:val="28"/>
          <w:shd w:val="clear" w:fill="FFFFFF"/>
        </w:rPr>
        <w:t>Center of excellence in Appropriate Rural Technology</w:t>
      </w:r>
      <w:r>
        <w:rPr>
          <w:rFonts w:hint="default" w:ascii="Times New Roman" w:hAnsi="Times New Roman" w:eastAsia="sans-serif" w:cs="Times New Roman"/>
          <w:b w:val="0"/>
          <w:bCs w:val="0"/>
          <w:i w:val="0"/>
          <w:caps w:val="0"/>
          <w:color w:val="333333"/>
          <w:spacing w:val="0"/>
          <w:sz w:val="28"/>
          <w:szCs w:val="28"/>
          <w:shd w:val="clear" w:fill="FFFFFF"/>
          <w:lang w:val="en-US"/>
        </w:rPr>
        <w:t>.</w:t>
      </w:r>
    </w:p>
    <w:p>
      <w:pPr>
        <w:keepNext w:val="0"/>
        <w:keepLines w:val="0"/>
        <w:widowControl/>
        <w:numPr>
          <w:ilvl w:val="0"/>
          <w:numId w:val="0"/>
        </w:numPr>
        <w:suppressLineNumbers w:val="0"/>
        <w:shd w:val="clear" w:fill="FFFFFF"/>
        <w:ind w:leftChars="0"/>
        <w:jc w:val="both"/>
        <w:rPr>
          <w:rFonts w:hint="default" w:ascii="Times New Roman" w:hAnsi="Times New Roman" w:eastAsia="sans-serif" w:cs="Times New Roman"/>
          <w:b w:val="0"/>
          <w:bCs w:val="0"/>
          <w:i w:val="0"/>
          <w:caps w:val="0"/>
          <w:color w:val="333333"/>
          <w:spacing w:val="0"/>
          <w:sz w:val="28"/>
          <w:szCs w:val="28"/>
          <w:lang w:val="en-US"/>
        </w:rPr>
      </w:pPr>
      <w:r>
        <w:rPr>
          <w:rFonts w:hint="default" w:ascii="Times New Roman" w:hAnsi="Times New Roman" w:eastAsia="sans-serif" w:cs="Times New Roman"/>
          <w:b w:val="0"/>
          <w:bCs w:val="0"/>
          <w:i w:val="0"/>
          <w:caps w:val="0"/>
          <w:color w:val="333333"/>
          <w:spacing w:val="0"/>
          <w:sz w:val="28"/>
          <w:szCs w:val="28"/>
          <w:shd w:val="clear" w:fill="FFFFFF"/>
          <w:lang w:val="en-US"/>
        </w:rPr>
        <w:t xml:space="preserve">7. </w:t>
      </w:r>
      <w:r>
        <w:rPr>
          <w:rFonts w:hint="default" w:eastAsia="sans-serif" w:cs="Times New Roman"/>
          <w:b w:val="0"/>
          <w:bCs w:val="0"/>
          <w:i w:val="0"/>
          <w:caps w:val="0"/>
          <w:color w:val="333333"/>
          <w:spacing w:val="0"/>
          <w:sz w:val="28"/>
          <w:szCs w:val="28"/>
          <w:shd w:val="clear" w:fill="FFFFFF"/>
          <w:lang w:val="en-US"/>
        </w:rPr>
        <w:t xml:space="preserve"> </w:t>
      </w:r>
      <w:r>
        <w:rPr>
          <w:rFonts w:hint="default" w:ascii="Times New Roman" w:hAnsi="Times New Roman" w:eastAsia="sans-serif" w:cs="Times New Roman"/>
          <w:b w:val="0"/>
          <w:bCs w:val="0"/>
          <w:i w:val="0"/>
          <w:caps w:val="0"/>
          <w:color w:val="333333"/>
          <w:spacing w:val="0"/>
          <w:sz w:val="28"/>
          <w:szCs w:val="28"/>
          <w:shd w:val="clear" w:fill="FFFFFF"/>
        </w:rPr>
        <w:t>05 MoU with any reputed Foreign University</w:t>
      </w:r>
      <w:r>
        <w:rPr>
          <w:rFonts w:hint="default" w:ascii="Times New Roman" w:hAnsi="Times New Roman" w:eastAsia="sans-serif" w:cs="Times New Roman"/>
          <w:b w:val="0"/>
          <w:bCs w:val="0"/>
          <w:i w:val="0"/>
          <w:caps w:val="0"/>
          <w:color w:val="333333"/>
          <w:spacing w:val="0"/>
          <w:sz w:val="28"/>
          <w:szCs w:val="28"/>
          <w:shd w:val="clear" w:fill="FFFFFF"/>
          <w:lang w:val="en-US"/>
        </w:rPr>
        <w:t>.</w:t>
      </w:r>
    </w:p>
    <w:p>
      <w:pPr>
        <w:ind w:left="420" w:hanging="420" w:hangingChars="150"/>
        <w:jc w:val="both"/>
        <w:rPr>
          <w:rFonts w:hint="default" w:ascii="Times New Roman" w:hAnsi="Times New Roman" w:cs="Times New Roman"/>
          <w:lang w:val="en-US"/>
        </w:rPr>
      </w:pPr>
      <w:r>
        <w:rPr>
          <w:rFonts w:hint="default" w:ascii="Times New Roman" w:hAnsi="Times New Roman" w:cs="Times New Roman"/>
          <w:sz w:val="28"/>
          <w:szCs w:val="28"/>
          <w:lang w:val="en-US"/>
        </w:rPr>
        <w:t>8. Establishing research centre in Instrumentation,E &amp; Tc,computer and Civil Department.</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9. </w:t>
      </w:r>
      <w:r>
        <w:rPr>
          <w:rFonts w:hint="default" w:cs="Times New Roman"/>
          <w:sz w:val="28"/>
          <w:szCs w:val="28"/>
          <w:lang w:val="en-US"/>
        </w:rPr>
        <w:t xml:space="preserve"> </w:t>
      </w:r>
      <w:r>
        <w:rPr>
          <w:rFonts w:hint="default" w:ascii="Times New Roman" w:hAnsi="Times New Roman" w:eastAsia="sans-serif" w:cs="Times New Roman"/>
          <w:b w:val="0"/>
          <w:bCs/>
          <w:i w:val="0"/>
          <w:caps w:val="0"/>
          <w:color w:val="333333"/>
          <w:spacing w:val="0"/>
          <w:sz w:val="28"/>
          <w:szCs w:val="28"/>
          <w:shd w:val="clear" w:fill="FFFFFF"/>
        </w:rPr>
        <w:t>Full Autonomy by 2025</w:t>
      </w:r>
      <w:r>
        <w:rPr>
          <w:rFonts w:hint="default" w:eastAsia="sans-serif" w:cs="Times New Roman"/>
          <w:b w:val="0"/>
          <w:bCs/>
          <w:i w:val="0"/>
          <w:caps w:val="0"/>
          <w:color w:val="333333"/>
          <w:spacing w:val="0"/>
          <w:sz w:val="28"/>
          <w:szCs w:val="28"/>
          <w:shd w:val="clear" w:fill="FFFFFF"/>
          <w:lang w:val="en-US"/>
        </w:rPr>
        <w:t>.</w:t>
      </w:r>
    </w:p>
    <w:p>
      <w:pPr>
        <w:widowControl/>
        <w:numPr>
          <w:ilvl w:val="0"/>
          <w:numId w:val="0"/>
        </w:numPr>
        <w:shd w:val="clear" w:color="auto" w:fill="FFFFFF"/>
        <w:ind w:leftChars="0"/>
        <w:rPr>
          <w:rFonts w:eastAsia="sans-serif"/>
          <w:bCs/>
          <w:color w:val="333333"/>
          <w:sz w:val="28"/>
          <w:szCs w:val="28"/>
          <w:shd w:val="clear" w:color="auto" w:fill="FFFFFF"/>
        </w:rPr>
      </w:pPr>
      <w:r>
        <w:rPr>
          <w:rFonts w:eastAsia="sans-serif"/>
          <w:bCs/>
          <w:color w:val="333333"/>
          <w:sz w:val="28"/>
          <w:szCs w:val="28"/>
          <w:shd w:val="clear" w:color="auto" w:fill="FFFFFF"/>
          <w:lang w:val="en-US"/>
        </w:rPr>
        <w:t xml:space="preserve"> </w:t>
      </w:r>
    </w:p>
    <w:p>
      <w:pPr>
        <w:widowControl/>
        <w:shd w:val="clear" w:color="auto" w:fill="FFFFFF"/>
        <w:rPr>
          <w:rStyle w:val="18"/>
          <w:rFonts w:eastAsia="sans-serif"/>
          <w:sz w:val="28"/>
          <w:szCs w:val="28"/>
          <w:shd w:val="clear" w:color="auto" w:fill="FFFFFF"/>
        </w:rPr>
      </w:pPr>
    </w:p>
    <w:p>
      <w:pPr>
        <w:widowControl/>
        <w:shd w:val="clear" w:color="auto" w:fill="FFFFFF"/>
        <w:rPr>
          <w:rStyle w:val="18"/>
          <w:rFonts w:eastAsia="sans-serif"/>
          <w:b w:val="0"/>
          <w:bCs w:val="0"/>
          <w:color w:val="333333"/>
          <w:sz w:val="28"/>
          <w:szCs w:val="28"/>
          <w:shd w:val="clear" w:color="auto" w:fill="FFFFFF"/>
        </w:rPr>
        <w:sectPr>
          <w:pgSz w:w="11900" w:h="16820"/>
          <w:pgMar w:top="1440" w:right="760" w:bottom="820" w:left="1340" w:header="0" w:footer="626" w:gutter="0"/>
          <w:cols w:space="720" w:num="1"/>
        </w:sectPr>
      </w:pPr>
    </w:p>
    <w:p>
      <w:pPr>
        <w:spacing w:before="60"/>
        <w:ind w:left="2884" w:right="253"/>
        <w:jc w:val="center"/>
        <w:rPr>
          <w:b/>
          <w:sz w:val="38"/>
        </w:rPr>
      </w:pPr>
      <w:r>
        <w:rPr>
          <w:lang w:val="en-GB" w:eastAsia="en-GB"/>
        </w:rPr>
        <w:drawing>
          <wp:anchor distT="0" distB="0" distL="0" distR="0" simplePos="0" relativeHeight="251649024" behindDoc="0" locked="0" layoutInCell="1" allowOverlap="1">
            <wp:simplePos x="0" y="0"/>
            <wp:positionH relativeFrom="page">
              <wp:posOffset>1075055</wp:posOffset>
            </wp:positionH>
            <wp:positionV relativeFrom="paragraph">
              <wp:posOffset>113665</wp:posOffset>
            </wp:positionV>
            <wp:extent cx="1476375" cy="1238250"/>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29" cstate="print"/>
                    <a:stretch>
                      <a:fillRect/>
                    </a:stretch>
                  </pic:blipFill>
                  <pic:spPr>
                    <a:xfrm>
                      <a:off x="0" y="0"/>
                      <a:ext cx="1476375" cy="1238250"/>
                    </a:xfrm>
                    <a:prstGeom prst="rect">
                      <a:avLst/>
                    </a:prstGeom>
                  </pic:spPr>
                </pic:pic>
              </a:graphicData>
            </a:graphic>
          </wp:anchor>
        </w:drawing>
      </w:r>
      <w:r>
        <w:rPr>
          <w:b/>
          <w:color w:val="373336"/>
          <w:sz w:val="38"/>
        </w:rPr>
        <w:t>Government College of Engineering and Research, Avasari (Khurd).</w:t>
      </w:r>
    </w:p>
    <w:p>
      <w:pPr>
        <w:ind w:left="2884" w:right="255"/>
        <w:jc w:val="center"/>
        <w:rPr>
          <w:sz w:val="36"/>
        </w:rPr>
      </w:pPr>
      <w:r>
        <w:rPr>
          <w:color w:val="373336"/>
          <w:sz w:val="32"/>
          <w:szCs w:val="32"/>
        </w:rPr>
        <w:t>Department of Instrumentation and Control Engineering.</w:t>
      </w:r>
    </w:p>
    <w:p>
      <w:pPr>
        <w:pStyle w:val="11"/>
        <w:rPr>
          <w:sz w:val="40"/>
        </w:rPr>
      </w:pPr>
    </w:p>
    <w:p>
      <w:pPr>
        <w:spacing w:before="337"/>
        <w:ind w:left="1391" w:right="1161"/>
        <w:jc w:val="center"/>
        <w:rPr>
          <w:b/>
          <w:sz w:val="44"/>
        </w:rPr>
      </w:pPr>
      <w:r>
        <w:rPr>
          <w:lang w:val="en-GB" w:eastAsia="en-GB"/>
        </w:rPr>
        <w:drawing>
          <wp:anchor distT="0" distB="0" distL="0" distR="0" simplePos="0" relativeHeight="251651072" behindDoc="1" locked="0" layoutInCell="1" allowOverlap="1">
            <wp:simplePos x="0" y="0"/>
            <wp:positionH relativeFrom="page">
              <wp:posOffset>986155</wp:posOffset>
            </wp:positionH>
            <wp:positionV relativeFrom="paragraph">
              <wp:posOffset>233680</wp:posOffset>
            </wp:positionV>
            <wp:extent cx="6042660" cy="7091680"/>
            <wp:effectExtent l="0" t="0" r="7620" b="1016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pic:cNvPicPr>
                  </pic:nvPicPr>
                  <pic:blipFill>
                    <a:blip r:embed="rId30" cstate="print"/>
                    <a:stretch>
                      <a:fillRect/>
                    </a:stretch>
                  </pic:blipFill>
                  <pic:spPr>
                    <a:xfrm>
                      <a:off x="0" y="0"/>
                      <a:ext cx="6042660" cy="7091680"/>
                    </a:xfrm>
                    <a:prstGeom prst="rect">
                      <a:avLst/>
                    </a:prstGeom>
                  </pic:spPr>
                </pic:pic>
              </a:graphicData>
            </a:graphic>
          </wp:anchor>
        </w:drawing>
      </w:r>
      <w:r>
        <w:rPr>
          <w:b/>
          <w:color w:val="373336"/>
          <w:sz w:val="44"/>
        </w:rPr>
        <w:t>INDEX</w:t>
      </w:r>
    </w:p>
    <w:p>
      <w:pPr>
        <w:pStyle w:val="11"/>
        <w:spacing w:before="3"/>
        <w:rPr>
          <w:b/>
          <w:sz w:val="19"/>
        </w:rPr>
      </w:pPr>
    </w:p>
    <w:p>
      <w:pPr>
        <w:pStyle w:val="10"/>
        <w:tabs>
          <w:tab w:val="left" w:pos="8293"/>
        </w:tabs>
        <w:spacing w:before="90"/>
        <w:ind w:left="500"/>
      </w:pPr>
      <w:r>
        <w:rPr>
          <w:color w:val="373336"/>
        </w:rPr>
        <w:t>Sr. No   Title</w:t>
      </w:r>
      <w:r>
        <w:rPr>
          <w:color w:val="373336"/>
        </w:rPr>
        <w:tab/>
      </w:r>
      <w:r>
        <w:rPr>
          <w:color w:val="373336"/>
        </w:rPr>
        <w:t>Page No.</w:t>
      </w:r>
    </w:p>
    <w:p>
      <w:pPr>
        <w:pStyle w:val="22"/>
        <w:numPr>
          <w:ilvl w:val="1"/>
          <w:numId w:val="1"/>
        </w:numPr>
        <w:tabs>
          <w:tab w:val="left" w:pos="1159"/>
          <w:tab w:val="left" w:pos="1160"/>
          <w:tab w:val="right" w:pos="9304"/>
        </w:tabs>
        <w:spacing w:before="549"/>
        <w:rPr>
          <w:sz w:val="21"/>
        </w:rPr>
      </w:pPr>
      <w:r>
        <w:rPr>
          <w:color w:val="373336"/>
          <w:position w:val="1"/>
          <w:sz w:val="24"/>
        </w:rPr>
        <w:t>Project Stage-I and Stage-II Syllabus</w:t>
      </w:r>
      <w:r>
        <w:rPr>
          <w:color w:val="373336"/>
          <w:position w:val="1"/>
          <w:sz w:val="24"/>
        </w:rPr>
        <w:tab/>
      </w:r>
      <w:r>
        <w:rPr>
          <w:color w:val="373336"/>
          <w:sz w:val="21"/>
        </w:rPr>
        <w:t>1</w:t>
      </w:r>
    </w:p>
    <w:p>
      <w:pPr>
        <w:pStyle w:val="22"/>
        <w:numPr>
          <w:ilvl w:val="1"/>
          <w:numId w:val="1"/>
        </w:numPr>
        <w:tabs>
          <w:tab w:val="left" w:pos="1159"/>
          <w:tab w:val="left" w:pos="1160"/>
          <w:tab w:val="right" w:pos="9324"/>
        </w:tabs>
        <w:spacing w:before="272"/>
        <w:rPr>
          <w:sz w:val="21"/>
        </w:rPr>
      </w:pPr>
      <w:r>
        <w:rPr>
          <w:color w:val="373336"/>
          <w:position w:val="1"/>
          <w:sz w:val="24"/>
        </w:rPr>
        <w:t>Project Group Student information</w:t>
      </w:r>
      <w:r>
        <w:rPr>
          <w:color w:val="373336"/>
          <w:position w:val="1"/>
          <w:sz w:val="24"/>
        </w:rPr>
        <w:tab/>
      </w:r>
      <w:r>
        <w:rPr>
          <w:color w:val="373336"/>
          <w:sz w:val="21"/>
        </w:rPr>
        <w:t>3</w:t>
      </w:r>
    </w:p>
    <w:p>
      <w:pPr>
        <w:pStyle w:val="22"/>
        <w:numPr>
          <w:ilvl w:val="1"/>
          <w:numId w:val="1"/>
        </w:numPr>
        <w:tabs>
          <w:tab w:val="left" w:pos="1159"/>
          <w:tab w:val="left" w:pos="1160"/>
          <w:tab w:val="right" w:pos="9304"/>
        </w:tabs>
        <w:spacing w:before="273"/>
        <w:rPr>
          <w:sz w:val="21"/>
        </w:rPr>
      </w:pPr>
      <w:r>
        <w:rPr>
          <w:color w:val="373336"/>
          <w:position w:val="1"/>
          <w:sz w:val="24"/>
        </w:rPr>
        <w:t>Undertaking by students</w:t>
      </w:r>
      <w:r>
        <w:rPr>
          <w:color w:val="373336"/>
          <w:position w:val="1"/>
          <w:sz w:val="24"/>
        </w:rPr>
        <w:tab/>
      </w:r>
      <w:r>
        <w:rPr>
          <w:color w:val="373336"/>
          <w:sz w:val="21"/>
        </w:rPr>
        <w:t>4</w:t>
      </w:r>
    </w:p>
    <w:p>
      <w:pPr>
        <w:pStyle w:val="22"/>
        <w:numPr>
          <w:ilvl w:val="1"/>
          <w:numId w:val="1"/>
        </w:numPr>
        <w:tabs>
          <w:tab w:val="left" w:pos="1159"/>
          <w:tab w:val="left" w:pos="1160"/>
          <w:tab w:val="right" w:pos="9324"/>
        </w:tabs>
        <w:spacing w:before="272"/>
        <w:rPr>
          <w:sz w:val="21"/>
        </w:rPr>
      </w:pPr>
      <w:r>
        <w:rPr>
          <w:color w:val="373336"/>
          <w:position w:val="1"/>
          <w:sz w:val="24"/>
        </w:rPr>
        <w:t>Project Schedule</w:t>
      </w:r>
      <w:r>
        <w:rPr>
          <w:color w:val="373336"/>
          <w:position w:val="1"/>
          <w:sz w:val="24"/>
        </w:rPr>
        <w:tab/>
      </w:r>
      <w:r>
        <w:rPr>
          <w:color w:val="373336"/>
          <w:sz w:val="21"/>
        </w:rPr>
        <w:t>5</w:t>
      </w:r>
    </w:p>
    <w:p>
      <w:pPr>
        <w:pStyle w:val="22"/>
        <w:numPr>
          <w:ilvl w:val="1"/>
          <w:numId w:val="1"/>
        </w:numPr>
        <w:tabs>
          <w:tab w:val="left" w:pos="1159"/>
          <w:tab w:val="left" w:pos="1160"/>
          <w:tab w:val="right" w:pos="9324"/>
        </w:tabs>
        <w:spacing w:before="273"/>
        <w:rPr>
          <w:sz w:val="21"/>
        </w:rPr>
      </w:pPr>
      <w:r>
        <w:rPr>
          <w:color w:val="373336"/>
          <w:position w:val="1"/>
          <w:sz w:val="24"/>
        </w:rPr>
        <w:t>Selection of Project Idea</w:t>
      </w:r>
      <w:r>
        <w:rPr>
          <w:color w:val="373336"/>
          <w:position w:val="1"/>
          <w:sz w:val="24"/>
        </w:rPr>
        <w:tab/>
      </w:r>
      <w:r>
        <w:rPr>
          <w:color w:val="373336"/>
          <w:sz w:val="21"/>
        </w:rPr>
        <w:t>6</w:t>
      </w:r>
    </w:p>
    <w:p>
      <w:pPr>
        <w:pStyle w:val="22"/>
        <w:numPr>
          <w:ilvl w:val="1"/>
          <w:numId w:val="1"/>
        </w:numPr>
        <w:tabs>
          <w:tab w:val="left" w:pos="1159"/>
          <w:tab w:val="left" w:pos="1160"/>
          <w:tab w:val="right" w:pos="9324"/>
        </w:tabs>
        <w:spacing w:before="272"/>
        <w:rPr>
          <w:sz w:val="21"/>
        </w:rPr>
      </w:pPr>
      <w:r>
        <w:rPr>
          <w:color w:val="373336"/>
          <w:position w:val="1"/>
          <w:sz w:val="24"/>
        </w:rPr>
        <w:t>Weekly Activity Chart Month wise</w:t>
      </w:r>
      <w:r>
        <w:rPr>
          <w:color w:val="373336"/>
          <w:position w:val="1"/>
          <w:sz w:val="24"/>
        </w:rPr>
        <w:tab/>
      </w:r>
      <w:r>
        <w:rPr>
          <w:color w:val="373336"/>
          <w:sz w:val="21"/>
        </w:rPr>
        <w:t>7</w:t>
      </w:r>
    </w:p>
    <w:p>
      <w:pPr>
        <w:pStyle w:val="22"/>
        <w:numPr>
          <w:ilvl w:val="1"/>
          <w:numId w:val="1"/>
        </w:numPr>
        <w:tabs>
          <w:tab w:val="left" w:pos="1159"/>
          <w:tab w:val="left" w:pos="1160"/>
          <w:tab w:val="right" w:pos="9409"/>
        </w:tabs>
        <w:spacing w:before="273"/>
        <w:rPr>
          <w:sz w:val="21"/>
        </w:rPr>
      </w:pPr>
      <w:r>
        <w:rPr>
          <w:color w:val="373336"/>
          <w:position w:val="1"/>
          <w:sz w:val="24"/>
        </w:rPr>
        <w:t>Project Stage-I Review-I</w:t>
      </w:r>
      <w:r>
        <w:rPr>
          <w:color w:val="373336"/>
          <w:position w:val="1"/>
          <w:sz w:val="24"/>
        </w:rPr>
        <w:tab/>
      </w:r>
      <w:r>
        <w:rPr>
          <w:color w:val="373336"/>
          <w:sz w:val="21"/>
        </w:rPr>
        <w:t>14</w:t>
      </w:r>
    </w:p>
    <w:p>
      <w:pPr>
        <w:pStyle w:val="22"/>
        <w:numPr>
          <w:ilvl w:val="1"/>
          <w:numId w:val="1"/>
        </w:numPr>
        <w:tabs>
          <w:tab w:val="left" w:pos="1159"/>
          <w:tab w:val="left" w:pos="1160"/>
          <w:tab w:val="right" w:pos="9289"/>
        </w:tabs>
        <w:spacing w:before="276"/>
        <w:rPr>
          <w:sz w:val="19"/>
        </w:rPr>
      </w:pPr>
      <w:r>
        <w:rPr>
          <w:color w:val="373336"/>
          <w:position w:val="1"/>
          <w:sz w:val="24"/>
        </w:rPr>
        <w:t>Project Stage-I Review-II</w:t>
      </w:r>
      <w:r>
        <w:rPr>
          <w:color w:val="373336"/>
          <w:position w:val="1"/>
          <w:sz w:val="24"/>
        </w:rPr>
        <w:tab/>
      </w:r>
      <w:r>
        <w:rPr>
          <w:color w:val="373336"/>
          <w:sz w:val="19"/>
        </w:rPr>
        <w:t>15</w:t>
      </w:r>
    </w:p>
    <w:p>
      <w:pPr>
        <w:pStyle w:val="22"/>
        <w:numPr>
          <w:ilvl w:val="1"/>
          <w:numId w:val="1"/>
        </w:numPr>
        <w:tabs>
          <w:tab w:val="left" w:pos="1159"/>
          <w:tab w:val="left" w:pos="1160"/>
          <w:tab w:val="right" w:pos="9289"/>
        </w:tabs>
        <w:spacing w:before="276"/>
        <w:rPr>
          <w:sz w:val="19"/>
        </w:rPr>
      </w:pPr>
      <w:r>
        <w:rPr>
          <w:color w:val="373336"/>
          <w:position w:val="1"/>
          <w:sz w:val="24"/>
        </w:rPr>
        <w:t>Internal Project work evaluation (Mock Seminar)</w:t>
      </w:r>
      <w:r>
        <w:rPr>
          <w:color w:val="373336"/>
          <w:position w:val="1"/>
          <w:sz w:val="24"/>
        </w:rPr>
        <w:tab/>
      </w:r>
      <w:r>
        <w:rPr>
          <w:color w:val="373336"/>
          <w:sz w:val="19"/>
        </w:rPr>
        <w:t>16</w:t>
      </w:r>
    </w:p>
    <w:p>
      <w:pPr>
        <w:pStyle w:val="22"/>
        <w:numPr>
          <w:ilvl w:val="1"/>
          <w:numId w:val="1"/>
        </w:numPr>
        <w:tabs>
          <w:tab w:val="left" w:pos="1159"/>
          <w:tab w:val="left" w:pos="1160"/>
          <w:tab w:val="right" w:pos="9289"/>
        </w:tabs>
        <w:spacing w:before="272"/>
        <w:rPr>
          <w:sz w:val="21"/>
        </w:rPr>
      </w:pPr>
      <w:r>
        <w:rPr>
          <w:color w:val="373336"/>
          <w:position w:val="1"/>
          <w:sz w:val="24"/>
        </w:rPr>
        <w:t>Project Stage-II Review-I</w:t>
      </w:r>
      <w:r>
        <w:rPr>
          <w:color w:val="373336"/>
          <w:position w:val="1"/>
          <w:sz w:val="24"/>
        </w:rPr>
        <w:tab/>
      </w:r>
      <w:r>
        <w:rPr>
          <w:color w:val="373336"/>
          <w:sz w:val="21"/>
        </w:rPr>
        <w:t>17</w:t>
      </w:r>
    </w:p>
    <w:p>
      <w:pPr>
        <w:pStyle w:val="22"/>
        <w:numPr>
          <w:ilvl w:val="1"/>
          <w:numId w:val="1"/>
        </w:numPr>
        <w:tabs>
          <w:tab w:val="left" w:pos="1159"/>
          <w:tab w:val="left" w:pos="1160"/>
          <w:tab w:val="right" w:pos="9289"/>
        </w:tabs>
        <w:spacing w:before="277"/>
        <w:rPr>
          <w:sz w:val="19"/>
        </w:rPr>
      </w:pPr>
      <w:r>
        <w:rPr>
          <w:color w:val="373336"/>
          <w:position w:val="1"/>
          <w:sz w:val="24"/>
        </w:rPr>
        <w:t>Project Stage-II Review-II</w:t>
      </w:r>
      <w:r>
        <w:rPr>
          <w:color w:val="373336"/>
          <w:position w:val="1"/>
          <w:sz w:val="24"/>
        </w:rPr>
        <w:tab/>
      </w:r>
      <w:r>
        <w:rPr>
          <w:color w:val="373336"/>
          <w:sz w:val="19"/>
        </w:rPr>
        <w:t>18</w:t>
      </w:r>
    </w:p>
    <w:p>
      <w:pPr>
        <w:pStyle w:val="22"/>
        <w:numPr>
          <w:ilvl w:val="1"/>
          <w:numId w:val="1"/>
        </w:numPr>
        <w:tabs>
          <w:tab w:val="left" w:pos="1159"/>
          <w:tab w:val="left" w:pos="1160"/>
          <w:tab w:val="right" w:pos="9309"/>
        </w:tabs>
        <w:spacing w:before="271"/>
        <w:rPr>
          <w:sz w:val="21"/>
        </w:rPr>
      </w:pPr>
      <w:r>
        <w:rPr>
          <w:color w:val="373336"/>
          <w:position w:val="1"/>
          <w:sz w:val="24"/>
        </w:rPr>
        <w:t xml:space="preserve">Internal Project work evaluation </w:t>
      </w:r>
      <w:r>
        <w:rPr>
          <w:color w:val="373336"/>
        </w:rPr>
        <w:t>(Project Exhibition Participation)</w:t>
      </w:r>
      <w:r>
        <w:rPr>
          <w:color w:val="373336"/>
        </w:rPr>
        <w:tab/>
      </w:r>
      <w:r>
        <w:rPr>
          <w:color w:val="373336"/>
          <w:sz w:val="21"/>
        </w:rPr>
        <w:t>19</w:t>
      </w:r>
    </w:p>
    <w:p>
      <w:pPr>
        <w:pStyle w:val="22"/>
        <w:numPr>
          <w:ilvl w:val="1"/>
          <w:numId w:val="1"/>
        </w:numPr>
        <w:tabs>
          <w:tab w:val="left" w:pos="1159"/>
          <w:tab w:val="left" w:pos="1160"/>
          <w:tab w:val="right" w:pos="9289"/>
        </w:tabs>
        <w:spacing w:before="271"/>
        <w:rPr>
          <w:sz w:val="21"/>
        </w:rPr>
      </w:pPr>
      <w:r>
        <w:rPr>
          <w:color w:val="373336"/>
          <w:position w:val="1"/>
          <w:sz w:val="24"/>
        </w:rPr>
        <w:t>Content Beyond Syllabus and Contribution</w:t>
      </w:r>
      <w:r>
        <w:rPr>
          <w:color w:val="373336"/>
          <w:position w:val="1"/>
          <w:sz w:val="24"/>
        </w:rPr>
        <w:tab/>
      </w:r>
      <w:r>
        <w:rPr>
          <w:color w:val="373336"/>
          <w:sz w:val="21"/>
        </w:rPr>
        <w:t>20</w:t>
      </w:r>
    </w:p>
    <w:p>
      <w:pPr>
        <w:pStyle w:val="22"/>
        <w:numPr>
          <w:ilvl w:val="1"/>
          <w:numId w:val="1"/>
        </w:numPr>
        <w:tabs>
          <w:tab w:val="left" w:pos="1159"/>
          <w:tab w:val="left" w:pos="1160"/>
          <w:tab w:val="right" w:pos="9289"/>
        </w:tabs>
        <w:spacing w:before="272"/>
        <w:rPr>
          <w:sz w:val="21"/>
        </w:rPr>
      </w:pPr>
      <w:r>
        <w:rPr>
          <w:color w:val="373336"/>
          <w:position w:val="1"/>
          <w:sz w:val="24"/>
        </w:rPr>
        <w:t>Submission checklist for final project submission</w:t>
      </w:r>
      <w:r>
        <w:rPr>
          <w:color w:val="373336"/>
          <w:position w:val="1"/>
          <w:sz w:val="24"/>
        </w:rPr>
        <w:tab/>
      </w:r>
      <w:r>
        <w:rPr>
          <w:color w:val="373336"/>
          <w:sz w:val="21"/>
        </w:rPr>
        <w:t>21</w:t>
      </w:r>
    </w:p>
    <w:p>
      <w:pPr>
        <w:pStyle w:val="22"/>
        <w:numPr>
          <w:ilvl w:val="1"/>
          <w:numId w:val="1"/>
        </w:numPr>
        <w:tabs>
          <w:tab w:val="left" w:pos="1159"/>
          <w:tab w:val="left" w:pos="1160"/>
          <w:tab w:val="right" w:pos="9289"/>
        </w:tabs>
        <w:spacing w:before="277"/>
        <w:rPr>
          <w:sz w:val="19"/>
        </w:rPr>
      </w:pPr>
      <w:r>
        <w:rPr>
          <w:color w:val="373336"/>
          <w:position w:val="1"/>
          <w:sz w:val="24"/>
        </w:rPr>
        <w:t>Participation in Project Competition, Paper publication/Presentation</w:t>
      </w:r>
      <w:r>
        <w:rPr>
          <w:color w:val="373336"/>
          <w:position w:val="1"/>
          <w:sz w:val="24"/>
        </w:rPr>
        <w:tab/>
      </w:r>
      <w:r>
        <w:rPr>
          <w:color w:val="373336"/>
          <w:sz w:val="19"/>
        </w:rPr>
        <w:t>22</w:t>
      </w:r>
    </w:p>
    <w:p>
      <w:pPr>
        <w:pStyle w:val="22"/>
        <w:numPr>
          <w:ilvl w:val="1"/>
          <w:numId w:val="1"/>
        </w:numPr>
        <w:tabs>
          <w:tab w:val="left" w:pos="1159"/>
          <w:tab w:val="left" w:pos="1160"/>
          <w:tab w:val="right" w:pos="9309"/>
        </w:tabs>
        <w:spacing w:before="272"/>
        <w:rPr>
          <w:sz w:val="21"/>
        </w:rPr>
      </w:pPr>
      <w:r>
        <w:rPr>
          <w:color w:val="373336"/>
          <w:position w:val="1"/>
          <w:sz w:val="24"/>
        </w:rPr>
        <w:t>Project Synopsis Format</w:t>
      </w:r>
      <w:r>
        <w:rPr>
          <w:color w:val="373336"/>
          <w:position w:val="1"/>
          <w:sz w:val="24"/>
        </w:rPr>
        <w:tab/>
      </w:r>
      <w:r>
        <w:rPr>
          <w:color w:val="373336"/>
          <w:sz w:val="21"/>
        </w:rPr>
        <w:t>23</w:t>
      </w: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spacing w:before="3"/>
        <w:rPr>
          <w:sz w:val="29"/>
        </w:rPr>
      </w:pPr>
    </w:p>
    <w:p>
      <w:pPr>
        <w:spacing w:before="1"/>
        <w:ind w:left="500"/>
        <w:jc w:val="center"/>
        <w:rPr>
          <w:rFonts w:ascii="Carlito"/>
          <w:sz w:val="20"/>
        </w:rPr>
        <w:sectPr>
          <w:footerReference r:id="rId4" w:type="default"/>
          <w:pgSz w:w="11900" w:h="16820"/>
          <w:pgMar w:top="740" w:right="760" w:bottom="280" w:left="1340" w:header="0" w:footer="0" w:gutter="0"/>
          <w:cols w:space="720" w:num="1"/>
        </w:sectPr>
      </w:pPr>
    </w:p>
    <w:p>
      <w:pPr>
        <w:pStyle w:val="5"/>
        <w:spacing w:before="69"/>
        <w:ind w:left="403" w:right="831"/>
        <w:jc w:val="center"/>
      </w:pPr>
      <w:r>
        <w:t>Savitribai Phule Pune University, Pune</w:t>
      </w:r>
    </w:p>
    <w:p>
      <w:pPr>
        <w:spacing w:before="120"/>
        <w:ind w:left="1237" w:right="1161"/>
        <w:jc w:val="center"/>
        <w:rPr>
          <w:b/>
          <w:sz w:val="32"/>
        </w:rPr>
      </w:pPr>
      <w:r>
        <w:rPr>
          <w:b/>
          <w:sz w:val="32"/>
        </w:rPr>
        <w:t>Syllabus</w:t>
      </w:r>
    </w:p>
    <w:p>
      <w:pPr>
        <w:pStyle w:val="8"/>
        <w:spacing w:before="120"/>
        <w:ind w:left="731" w:right="1161"/>
        <w:jc w:val="center"/>
      </w:pPr>
      <w:r>
        <w:t>406266 – Project Stage- I</w:t>
      </w:r>
    </w:p>
    <w:p>
      <w:pPr>
        <w:pStyle w:val="11"/>
        <w:spacing w:before="11"/>
        <w:rPr>
          <w:b/>
          <w:sz w:val="27"/>
        </w:rPr>
      </w:pPr>
    </w:p>
    <w:tbl>
      <w:tblPr>
        <w:tblStyle w:val="19"/>
        <w:tblW w:w="8964" w:type="dxa"/>
        <w:tblInd w:w="37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664"/>
        <w:gridCol w:w="3171"/>
        <w:gridCol w:w="312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70" w:hRule="atLeast"/>
        </w:trPr>
        <w:tc>
          <w:tcPr>
            <w:tcW w:w="2664" w:type="dxa"/>
          </w:tcPr>
          <w:p>
            <w:pPr>
              <w:pStyle w:val="23"/>
              <w:spacing w:line="251" w:lineRule="exact"/>
              <w:ind w:left="105"/>
              <w:rPr>
                <w:b/>
                <w:sz w:val="24"/>
              </w:rPr>
            </w:pPr>
            <w:r>
              <w:rPr>
                <w:b/>
                <w:sz w:val="24"/>
              </w:rPr>
              <w:t>Teaching Scheme</w:t>
            </w:r>
          </w:p>
        </w:tc>
        <w:tc>
          <w:tcPr>
            <w:tcW w:w="3171" w:type="dxa"/>
          </w:tcPr>
          <w:p>
            <w:pPr>
              <w:pStyle w:val="23"/>
              <w:spacing w:line="251" w:lineRule="exact"/>
              <w:ind w:left="105"/>
              <w:rPr>
                <w:b/>
                <w:sz w:val="24"/>
              </w:rPr>
            </w:pPr>
            <w:r>
              <w:rPr>
                <w:b/>
                <w:sz w:val="24"/>
              </w:rPr>
              <w:t>Examination scheme</w:t>
            </w:r>
          </w:p>
        </w:tc>
        <w:tc>
          <w:tcPr>
            <w:tcW w:w="3129" w:type="dxa"/>
          </w:tcPr>
          <w:p>
            <w:pPr>
              <w:pStyle w:val="23"/>
              <w:spacing w:line="251" w:lineRule="exact"/>
              <w:ind w:left="104"/>
              <w:rPr>
                <w:b/>
                <w:sz w:val="24"/>
              </w:rPr>
            </w:pPr>
            <w:r>
              <w:rPr>
                <w:b/>
                <w:sz w:val="24"/>
              </w:rPr>
              <w:t>Credits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70" w:hRule="atLeast"/>
        </w:trPr>
        <w:tc>
          <w:tcPr>
            <w:tcW w:w="2664" w:type="dxa"/>
          </w:tcPr>
          <w:p>
            <w:pPr>
              <w:pStyle w:val="23"/>
              <w:spacing w:line="251" w:lineRule="exact"/>
              <w:ind w:left="105"/>
              <w:rPr>
                <w:sz w:val="24"/>
              </w:rPr>
            </w:pPr>
            <w:r>
              <w:rPr>
                <w:sz w:val="24"/>
              </w:rPr>
              <w:t>Practical : 2 Hrs/Week</w:t>
            </w:r>
          </w:p>
        </w:tc>
        <w:tc>
          <w:tcPr>
            <w:tcW w:w="3171" w:type="dxa"/>
          </w:tcPr>
          <w:p>
            <w:pPr>
              <w:pStyle w:val="23"/>
              <w:spacing w:line="251" w:lineRule="exact"/>
              <w:ind w:left="105"/>
              <w:rPr>
                <w:sz w:val="24"/>
              </w:rPr>
            </w:pPr>
            <w:r>
              <w:rPr>
                <w:sz w:val="24"/>
              </w:rPr>
              <w:t>Term Work: 50 Marks</w:t>
            </w:r>
          </w:p>
        </w:tc>
        <w:tc>
          <w:tcPr>
            <w:tcW w:w="3129" w:type="dxa"/>
          </w:tcPr>
          <w:p>
            <w:pPr>
              <w:pStyle w:val="23"/>
              <w:spacing w:line="251" w:lineRule="exact"/>
              <w:ind w:left="104"/>
              <w:rPr>
                <w:sz w:val="24"/>
              </w:rPr>
            </w:pPr>
            <w:r>
              <w:rPr>
                <w:sz w:val="24"/>
              </w:rPr>
              <w:t>Term Work: 2</w:t>
            </w:r>
          </w:p>
        </w:tc>
      </w:tr>
    </w:tbl>
    <w:p>
      <w:pPr>
        <w:pStyle w:val="11"/>
        <w:rPr>
          <w:b/>
          <w:sz w:val="30"/>
        </w:rPr>
      </w:pPr>
    </w:p>
    <w:p>
      <w:pPr>
        <w:pStyle w:val="11"/>
        <w:spacing w:before="11"/>
        <w:rPr>
          <w:b/>
          <w:sz w:val="29"/>
        </w:rPr>
      </w:pPr>
    </w:p>
    <w:p>
      <w:pPr>
        <w:pStyle w:val="11"/>
        <w:spacing w:line="360" w:lineRule="auto"/>
        <w:ind w:left="220" w:right="366"/>
        <w:jc w:val="both"/>
      </w:pPr>
      <w:r>
        <w:t>The term work will consists the comprehensive viva on the project work done in the first semester. The head of the department should constitute the committee of senior faculty members from the department/Institute for this viva examination. The students have to give presentation on the work done and prepare report</w:t>
      </w:r>
    </w:p>
    <w:p>
      <w:pPr>
        <w:pStyle w:val="11"/>
        <w:spacing w:before="3"/>
      </w:pPr>
    </w:p>
    <w:p>
      <w:pPr>
        <w:pStyle w:val="10"/>
        <w:ind w:left="300"/>
      </w:pPr>
      <w:r>
        <w:rPr>
          <w:color w:val="373336"/>
        </w:rPr>
        <w:t>Note:</w:t>
      </w:r>
    </w:p>
    <w:p>
      <w:pPr>
        <w:pStyle w:val="22"/>
        <w:numPr>
          <w:ilvl w:val="0"/>
          <w:numId w:val="4"/>
        </w:numPr>
        <w:tabs>
          <w:tab w:val="left" w:pos="656"/>
        </w:tabs>
        <w:spacing w:before="55" w:line="360" w:lineRule="auto"/>
        <w:ind w:right="366"/>
        <w:jc w:val="both"/>
        <w:rPr>
          <w:rFonts w:ascii="Symbol" w:hAnsi="Symbol"/>
          <w:sz w:val="20"/>
        </w:rPr>
      </w:pPr>
      <w:r>
        <w:rPr>
          <w:position w:val="1"/>
          <w:sz w:val="24"/>
        </w:rPr>
        <w:t>Project Stage – I- It includes literature survey and minimal implementation of the project</w:t>
      </w:r>
      <w:r>
        <w:rPr>
          <w:sz w:val="24"/>
        </w:rPr>
        <w:t xml:space="preserve"> including software and Hardware, which is to be carried out in the institution/ industry/ research laboratory.</w:t>
      </w:r>
    </w:p>
    <w:p>
      <w:pPr>
        <w:pStyle w:val="22"/>
        <w:numPr>
          <w:ilvl w:val="0"/>
          <w:numId w:val="4"/>
        </w:numPr>
        <w:tabs>
          <w:tab w:val="left" w:pos="656"/>
        </w:tabs>
        <w:spacing w:before="55"/>
        <w:ind w:hanging="361"/>
        <w:jc w:val="both"/>
        <w:rPr>
          <w:rFonts w:ascii="Symbol" w:hAnsi="Symbol"/>
          <w:sz w:val="20"/>
        </w:rPr>
      </w:pPr>
      <w:r>
        <w:rPr>
          <w:position w:val="1"/>
          <w:sz w:val="24"/>
        </w:rPr>
        <w:t>The duration of project should be a minimum of two semesters: Project Stage –I &amp; II.</w:t>
      </w:r>
    </w:p>
    <w:p>
      <w:pPr>
        <w:pStyle w:val="22"/>
        <w:numPr>
          <w:ilvl w:val="0"/>
          <w:numId w:val="4"/>
        </w:numPr>
        <w:tabs>
          <w:tab w:val="left" w:pos="656"/>
        </w:tabs>
        <w:spacing w:before="193"/>
        <w:ind w:hanging="361"/>
        <w:jc w:val="both"/>
        <w:rPr>
          <w:rFonts w:ascii="Symbol" w:hAnsi="Symbol"/>
          <w:sz w:val="20"/>
        </w:rPr>
      </w:pPr>
      <w:r>
        <w:rPr>
          <w:position w:val="1"/>
          <w:sz w:val="24"/>
        </w:rPr>
        <w:t>Each student has to give a presentation based on work done for the project.</w:t>
      </w:r>
    </w:p>
    <w:p>
      <w:pPr>
        <w:pStyle w:val="22"/>
        <w:numPr>
          <w:ilvl w:val="0"/>
          <w:numId w:val="4"/>
        </w:numPr>
        <w:tabs>
          <w:tab w:val="left" w:pos="656"/>
        </w:tabs>
        <w:spacing w:before="193" w:line="360" w:lineRule="auto"/>
        <w:ind w:right="366"/>
        <w:jc w:val="both"/>
        <w:rPr>
          <w:rFonts w:ascii="Symbol" w:hAnsi="Symbol"/>
          <w:sz w:val="20"/>
        </w:rPr>
      </w:pPr>
      <w:r>
        <w:rPr>
          <w:position w:val="1"/>
          <w:sz w:val="24"/>
        </w:rPr>
        <w:t xml:space="preserve">The presentation time is of minimum 10 minutes followed by a 5 minutes session </w:t>
      </w:r>
      <w:r>
        <w:rPr>
          <w:spacing w:val="-6"/>
          <w:position w:val="1"/>
          <w:sz w:val="24"/>
        </w:rPr>
        <w:t>for</w:t>
      </w:r>
      <w:r>
        <w:rPr>
          <w:spacing w:val="-6"/>
          <w:sz w:val="24"/>
        </w:rPr>
        <w:t xml:space="preserve"> </w:t>
      </w:r>
      <w:r>
        <w:rPr>
          <w:sz w:val="24"/>
        </w:rPr>
        <w:t>discussions/question and answers.</w:t>
      </w:r>
    </w:p>
    <w:p>
      <w:pPr>
        <w:pStyle w:val="22"/>
        <w:numPr>
          <w:ilvl w:val="0"/>
          <w:numId w:val="4"/>
        </w:numPr>
        <w:tabs>
          <w:tab w:val="left" w:pos="656"/>
        </w:tabs>
        <w:spacing w:before="55" w:line="360" w:lineRule="auto"/>
        <w:ind w:right="366"/>
        <w:jc w:val="both"/>
        <w:rPr>
          <w:rFonts w:ascii="Symbol" w:hAnsi="Symbol"/>
          <w:sz w:val="20"/>
        </w:rPr>
      </w:pPr>
      <w:r>
        <w:rPr>
          <w:position w:val="1"/>
          <w:sz w:val="24"/>
        </w:rPr>
        <w:t>Each student/project group has to maintain a Project log book ( Format will be provided by</w:t>
      </w:r>
      <w:r>
        <w:rPr>
          <w:sz w:val="24"/>
        </w:rPr>
        <w:t xml:space="preserve"> Project Coordinator). Weekly progress needs to be recorded in log book.</w:t>
      </w:r>
    </w:p>
    <w:p>
      <w:pPr>
        <w:pStyle w:val="22"/>
        <w:numPr>
          <w:ilvl w:val="0"/>
          <w:numId w:val="4"/>
        </w:numPr>
        <w:tabs>
          <w:tab w:val="left" w:pos="656"/>
        </w:tabs>
        <w:spacing w:before="55" w:line="360" w:lineRule="auto"/>
        <w:ind w:right="366"/>
        <w:jc w:val="both"/>
        <w:rPr>
          <w:rFonts w:ascii="Symbol" w:hAnsi="Symbol"/>
          <w:sz w:val="20"/>
        </w:rPr>
      </w:pPr>
      <w:r>
        <w:rPr>
          <w:position w:val="1"/>
          <w:sz w:val="24"/>
        </w:rPr>
        <w:t xml:space="preserve">Each student/project group has to demonstrate the minimal implementation of the </w:t>
      </w:r>
      <w:r>
        <w:rPr>
          <w:spacing w:val="-3"/>
          <w:position w:val="1"/>
          <w:sz w:val="24"/>
        </w:rPr>
        <w:t>project</w:t>
      </w:r>
      <w:r>
        <w:rPr>
          <w:spacing w:val="-3"/>
          <w:sz w:val="24"/>
        </w:rPr>
        <w:t xml:space="preserve"> </w:t>
      </w:r>
      <w:r>
        <w:rPr>
          <w:sz w:val="24"/>
        </w:rPr>
        <w:t xml:space="preserve">work and should submit the report on the day of presentation to the department along </w:t>
      </w:r>
      <w:r>
        <w:rPr>
          <w:spacing w:val="-5"/>
          <w:sz w:val="24"/>
        </w:rPr>
        <w:t xml:space="preserve">with </w:t>
      </w:r>
      <w:r>
        <w:rPr>
          <w:sz w:val="24"/>
        </w:rPr>
        <w:t>the project progress report.</w:t>
      </w:r>
    </w:p>
    <w:p>
      <w:pPr>
        <w:pStyle w:val="22"/>
        <w:numPr>
          <w:ilvl w:val="0"/>
          <w:numId w:val="4"/>
        </w:numPr>
        <w:tabs>
          <w:tab w:val="left" w:pos="656"/>
        </w:tabs>
        <w:spacing w:before="55" w:line="360" w:lineRule="auto"/>
        <w:ind w:right="366"/>
        <w:jc w:val="both"/>
        <w:rPr>
          <w:rFonts w:ascii="Symbol" w:hAnsi="Symbol"/>
          <w:sz w:val="20"/>
        </w:rPr>
      </w:pPr>
      <w:r>
        <w:rPr>
          <w:position w:val="1"/>
          <w:sz w:val="24"/>
        </w:rPr>
        <w:t>The presentation &amp; submission of the report will carry 50% weightage and demonstration</w:t>
      </w:r>
      <w:r>
        <w:rPr>
          <w:sz w:val="24"/>
        </w:rPr>
        <w:t xml:space="preserve"> and submission of project progress report will carry 50% weightage for final evaluation. The evaluation and viva will be carried out by department project committee including guide.</w:t>
      </w:r>
    </w:p>
    <w:p>
      <w:pPr>
        <w:spacing w:line="360" w:lineRule="auto"/>
        <w:jc w:val="both"/>
        <w:rPr>
          <w:rFonts w:ascii="Symbol" w:hAnsi="Symbol"/>
          <w:sz w:val="20"/>
        </w:rPr>
        <w:sectPr>
          <w:footerReference r:id="rId5" w:type="default"/>
          <w:pgSz w:w="11900" w:h="16820"/>
          <w:pgMar w:top="1160" w:right="760" w:bottom="820" w:left="1340" w:header="0" w:footer="626" w:gutter="0"/>
          <w:pgNumType w:start="6"/>
          <w:cols w:space="720" w:num="1"/>
        </w:sectPr>
      </w:pPr>
    </w:p>
    <w:p>
      <w:pPr>
        <w:pStyle w:val="5"/>
        <w:spacing w:before="60" w:line="319" w:lineRule="auto"/>
        <w:ind w:left="2096" w:right="2358"/>
        <w:jc w:val="center"/>
      </w:pPr>
      <w:r>
        <w:t>Savitribai Phule Pune University, Pune Syllabus</w:t>
      </w:r>
    </w:p>
    <w:p>
      <w:pPr>
        <w:pStyle w:val="8"/>
        <w:spacing w:line="319" w:lineRule="exact"/>
        <w:ind w:left="898" w:right="1161"/>
        <w:jc w:val="center"/>
      </w:pPr>
      <w:r>
        <w:t>406272 – Project Stage- II</w:t>
      </w:r>
    </w:p>
    <w:p>
      <w:pPr>
        <w:pStyle w:val="11"/>
        <w:spacing w:before="11"/>
        <w:rPr>
          <w:b/>
          <w:sz w:val="27"/>
        </w:rPr>
      </w:pPr>
    </w:p>
    <w:tbl>
      <w:tblPr>
        <w:tblStyle w:val="19"/>
        <w:tblW w:w="9131" w:type="dxa"/>
        <w:tblInd w:w="37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714"/>
        <w:gridCol w:w="3220"/>
        <w:gridCol w:w="319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70" w:hRule="atLeast"/>
        </w:trPr>
        <w:tc>
          <w:tcPr>
            <w:tcW w:w="2714" w:type="dxa"/>
          </w:tcPr>
          <w:p>
            <w:pPr>
              <w:pStyle w:val="23"/>
              <w:spacing w:line="251" w:lineRule="exact"/>
              <w:ind w:left="105"/>
              <w:rPr>
                <w:b/>
                <w:sz w:val="24"/>
              </w:rPr>
            </w:pPr>
            <w:r>
              <w:rPr>
                <w:b/>
                <w:sz w:val="24"/>
              </w:rPr>
              <w:t>Teaching Scheme</w:t>
            </w:r>
          </w:p>
        </w:tc>
        <w:tc>
          <w:tcPr>
            <w:tcW w:w="3220" w:type="dxa"/>
          </w:tcPr>
          <w:p>
            <w:pPr>
              <w:pStyle w:val="23"/>
              <w:spacing w:line="251" w:lineRule="exact"/>
              <w:ind w:left="105"/>
              <w:rPr>
                <w:b/>
                <w:sz w:val="24"/>
              </w:rPr>
            </w:pPr>
            <w:r>
              <w:rPr>
                <w:b/>
                <w:sz w:val="24"/>
              </w:rPr>
              <w:t>Examination scheme</w:t>
            </w:r>
          </w:p>
        </w:tc>
        <w:tc>
          <w:tcPr>
            <w:tcW w:w="3197" w:type="dxa"/>
          </w:tcPr>
          <w:p>
            <w:pPr>
              <w:pStyle w:val="23"/>
              <w:spacing w:line="251" w:lineRule="exact"/>
              <w:ind w:left="105"/>
              <w:rPr>
                <w:b/>
                <w:sz w:val="24"/>
              </w:rPr>
            </w:pPr>
            <w:r>
              <w:rPr>
                <w:b/>
                <w:sz w:val="24"/>
              </w:rPr>
              <w:t>Credits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70" w:hRule="atLeast"/>
        </w:trPr>
        <w:tc>
          <w:tcPr>
            <w:tcW w:w="2714" w:type="dxa"/>
          </w:tcPr>
          <w:p>
            <w:pPr>
              <w:pStyle w:val="23"/>
              <w:spacing w:line="251" w:lineRule="exact"/>
              <w:ind w:left="105"/>
              <w:rPr>
                <w:sz w:val="24"/>
              </w:rPr>
            </w:pPr>
            <w:r>
              <w:rPr>
                <w:sz w:val="24"/>
              </w:rPr>
              <w:t>Practical : 6Hrs/Week</w:t>
            </w:r>
          </w:p>
        </w:tc>
        <w:tc>
          <w:tcPr>
            <w:tcW w:w="3220" w:type="dxa"/>
          </w:tcPr>
          <w:p>
            <w:pPr>
              <w:pStyle w:val="23"/>
              <w:spacing w:line="251" w:lineRule="exact"/>
              <w:ind w:left="105"/>
              <w:rPr>
                <w:sz w:val="24"/>
              </w:rPr>
            </w:pPr>
            <w:r>
              <w:rPr>
                <w:sz w:val="24"/>
              </w:rPr>
              <w:t>Term Work: 100 Marks</w:t>
            </w:r>
          </w:p>
        </w:tc>
        <w:tc>
          <w:tcPr>
            <w:tcW w:w="3197" w:type="dxa"/>
          </w:tcPr>
          <w:p>
            <w:pPr>
              <w:pStyle w:val="23"/>
              <w:spacing w:line="251" w:lineRule="exact"/>
              <w:ind w:left="105"/>
              <w:rPr>
                <w:sz w:val="24"/>
              </w:rPr>
            </w:pPr>
            <w:r>
              <w:rPr>
                <w:sz w:val="24"/>
              </w:rPr>
              <w:t>TW/OR: 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70" w:hRule="atLeast"/>
        </w:trPr>
        <w:tc>
          <w:tcPr>
            <w:tcW w:w="2714" w:type="dxa"/>
          </w:tcPr>
          <w:p>
            <w:pPr>
              <w:pStyle w:val="23"/>
              <w:rPr>
                <w:sz w:val="20"/>
              </w:rPr>
            </w:pPr>
          </w:p>
        </w:tc>
        <w:tc>
          <w:tcPr>
            <w:tcW w:w="3220" w:type="dxa"/>
          </w:tcPr>
          <w:p>
            <w:pPr>
              <w:pStyle w:val="23"/>
              <w:spacing w:line="251" w:lineRule="exact"/>
              <w:ind w:left="105"/>
              <w:rPr>
                <w:sz w:val="24"/>
              </w:rPr>
            </w:pPr>
            <w:r>
              <w:rPr>
                <w:sz w:val="24"/>
              </w:rPr>
              <w:t>Oral: 50 Marks</w:t>
            </w:r>
          </w:p>
        </w:tc>
        <w:tc>
          <w:tcPr>
            <w:tcW w:w="3197" w:type="dxa"/>
          </w:tcPr>
          <w:p>
            <w:pPr>
              <w:pStyle w:val="23"/>
              <w:rPr>
                <w:sz w:val="20"/>
              </w:rPr>
            </w:pPr>
          </w:p>
        </w:tc>
      </w:tr>
    </w:tbl>
    <w:p>
      <w:pPr>
        <w:pStyle w:val="11"/>
        <w:rPr>
          <w:b/>
          <w:sz w:val="30"/>
        </w:rPr>
      </w:pPr>
    </w:p>
    <w:p>
      <w:pPr>
        <w:pStyle w:val="11"/>
        <w:spacing w:before="207" w:line="360" w:lineRule="auto"/>
        <w:ind w:left="503" w:right="199"/>
        <w:jc w:val="both"/>
      </w:pPr>
      <w:r>
        <w:t xml:space="preserve">For the term work the head of the department should constitute the committee of senior faculty members. A progressive report has to be maintained and should be shown to </w:t>
      </w:r>
      <w:r>
        <w:rPr>
          <w:spacing w:val="-4"/>
        </w:rPr>
        <w:t xml:space="preserve">the </w:t>
      </w:r>
      <w:r>
        <w:t xml:space="preserve">external examiner at the time of final exam. The students have to give final presentation and </w:t>
      </w:r>
      <w:r>
        <w:rPr>
          <w:spacing w:val="-19"/>
        </w:rPr>
        <w:t xml:space="preserve">a </w:t>
      </w:r>
      <w:r>
        <w:t xml:space="preserve">project report has to be prepared. In the project report an evaluation certificate should be </w:t>
      </w:r>
      <w:r>
        <w:rPr>
          <w:spacing w:val="-4"/>
        </w:rPr>
        <w:t xml:space="preserve">there </w:t>
      </w:r>
      <w:r>
        <w:t>duly signed by external examiner. The oral examination means a comprehensive viva on the project done.</w:t>
      </w:r>
    </w:p>
    <w:p>
      <w:pPr>
        <w:pStyle w:val="11"/>
        <w:spacing w:before="3"/>
      </w:pPr>
    </w:p>
    <w:p>
      <w:pPr>
        <w:pStyle w:val="10"/>
        <w:ind w:left="863"/>
      </w:pPr>
      <w:r>
        <w:rPr>
          <w:color w:val="373336"/>
        </w:rPr>
        <w:t>Note:</w:t>
      </w:r>
    </w:p>
    <w:p>
      <w:pPr>
        <w:pStyle w:val="22"/>
        <w:numPr>
          <w:ilvl w:val="0"/>
          <w:numId w:val="4"/>
        </w:numPr>
        <w:tabs>
          <w:tab w:val="left" w:pos="656"/>
        </w:tabs>
        <w:spacing w:before="58" w:line="360" w:lineRule="auto"/>
        <w:ind w:right="199"/>
        <w:jc w:val="both"/>
        <w:rPr>
          <w:rFonts w:ascii="Symbol" w:hAnsi="Symbol"/>
          <w:sz w:val="24"/>
        </w:rPr>
      </w:pPr>
      <w:r>
        <w:rPr>
          <w:sz w:val="24"/>
        </w:rPr>
        <w:t xml:space="preserve">The Project Stage – II is to be conducted in continuation of the project stage-I which is to </w:t>
      </w:r>
      <w:r>
        <w:rPr>
          <w:spacing w:val="-6"/>
          <w:sz w:val="24"/>
        </w:rPr>
        <w:t xml:space="preserve">be </w:t>
      </w:r>
      <w:r>
        <w:rPr>
          <w:sz w:val="24"/>
        </w:rPr>
        <w:t>carried out in the institution/industry/research laboratory.</w:t>
      </w:r>
    </w:p>
    <w:p>
      <w:pPr>
        <w:pStyle w:val="22"/>
        <w:numPr>
          <w:ilvl w:val="0"/>
          <w:numId w:val="4"/>
        </w:numPr>
        <w:tabs>
          <w:tab w:val="left" w:pos="656"/>
        </w:tabs>
        <w:spacing w:before="57" w:line="360" w:lineRule="auto"/>
        <w:ind w:right="198"/>
        <w:jc w:val="both"/>
        <w:rPr>
          <w:rFonts w:ascii="Symbol" w:hAnsi="Symbol"/>
          <w:sz w:val="24"/>
        </w:rPr>
      </w:pPr>
      <w:r>
        <w:rPr>
          <w:sz w:val="24"/>
        </w:rPr>
        <w:t>There will be a mid-semester evaluation of the project work done after about two months. The mid-semester evaluation will be done by the department project committee/project guide; this will carry weightage in final evaluation.</w:t>
      </w:r>
    </w:p>
    <w:p>
      <w:pPr>
        <w:pStyle w:val="22"/>
        <w:numPr>
          <w:ilvl w:val="0"/>
          <w:numId w:val="4"/>
        </w:numPr>
        <w:tabs>
          <w:tab w:val="left" w:pos="656"/>
        </w:tabs>
        <w:spacing w:before="57" w:line="360" w:lineRule="auto"/>
        <w:ind w:right="199"/>
        <w:jc w:val="both"/>
        <w:rPr>
          <w:rFonts w:ascii="Symbol" w:hAnsi="Symbol"/>
          <w:sz w:val="24"/>
        </w:rPr>
      </w:pPr>
      <w:r>
        <w:rPr>
          <w:sz w:val="24"/>
        </w:rPr>
        <w:t>Publishing at least one paper on work done, in National/International Conference or Journal by each student / project group with Project guide as one of the co-author is compulsory .</w:t>
      </w:r>
    </w:p>
    <w:p>
      <w:pPr>
        <w:pStyle w:val="22"/>
        <w:numPr>
          <w:ilvl w:val="0"/>
          <w:numId w:val="4"/>
        </w:numPr>
        <w:tabs>
          <w:tab w:val="left" w:pos="656"/>
        </w:tabs>
        <w:spacing w:before="57" w:line="360" w:lineRule="auto"/>
        <w:ind w:right="199"/>
        <w:jc w:val="both"/>
        <w:rPr>
          <w:rFonts w:ascii="Symbol" w:hAnsi="Symbol"/>
          <w:sz w:val="24"/>
        </w:rPr>
      </w:pPr>
      <w:r>
        <w:rPr>
          <w:sz w:val="24"/>
        </w:rPr>
        <w:t xml:space="preserve">Each student / project group has to submit to the department a project report in the prescribed format after completion of the project work. The final evaluation and viva-voce will be conducted by the project committee/Guide on the stipulated date at the end of </w:t>
      </w:r>
      <w:r>
        <w:rPr>
          <w:spacing w:val="-6"/>
          <w:sz w:val="24"/>
        </w:rPr>
        <w:t xml:space="preserve">the </w:t>
      </w:r>
      <w:r>
        <w:rPr>
          <w:sz w:val="24"/>
        </w:rPr>
        <w:t>semester.</w:t>
      </w:r>
    </w:p>
    <w:p>
      <w:pPr>
        <w:pStyle w:val="22"/>
        <w:numPr>
          <w:ilvl w:val="0"/>
          <w:numId w:val="4"/>
        </w:numPr>
        <w:tabs>
          <w:tab w:val="left" w:pos="656"/>
        </w:tabs>
        <w:spacing w:before="57" w:line="360" w:lineRule="auto"/>
        <w:ind w:right="199"/>
        <w:jc w:val="both"/>
        <w:rPr>
          <w:rFonts w:ascii="Symbol" w:hAnsi="Symbol"/>
          <w:sz w:val="24"/>
        </w:rPr>
      </w:pPr>
      <w:r>
        <w:rPr>
          <w:sz w:val="24"/>
        </w:rPr>
        <w:t xml:space="preserve">Each student / project group has to make a demonstration on the work carried out, before the project committee for project evaluation. The end semester evaluation will be done by </w:t>
      </w:r>
      <w:r>
        <w:rPr>
          <w:spacing w:val="-4"/>
          <w:sz w:val="24"/>
        </w:rPr>
        <w:t>the</w:t>
      </w:r>
      <w:r>
        <w:rPr>
          <w:spacing w:val="52"/>
          <w:sz w:val="24"/>
        </w:rPr>
        <w:t xml:space="preserve"> </w:t>
      </w:r>
      <w:r>
        <w:rPr>
          <w:sz w:val="24"/>
        </w:rPr>
        <w:t>project committee including the guide.</w:t>
      </w:r>
    </w:p>
    <w:p>
      <w:pPr>
        <w:spacing w:line="360" w:lineRule="auto"/>
        <w:jc w:val="both"/>
        <w:rPr>
          <w:rFonts w:ascii="Symbol" w:hAnsi="Symbol"/>
          <w:sz w:val="24"/>
        </w:rPr>
        <w:sectPr>
          <w:pgSz w:w="11900" w:h="16820"/>
          <w:pgMar w:top="640" w:right="760" w:bottom="820" w:left="1340" w:header="0" w:footer="626" w:gutter="0"/>
          <w:cols w:space="720" w:num="1"/>
        </w:sectPr>
      </w:pPr>
    </w:p>
    <w:p>
      <w:pPr>
        <w:pStyle w:val="5"/>
        <w:spacing w:before="67"/>
        <w:ind w:left="2959" w:right="2738"/>
        <w:jc w:val="center"/>
        <w:rPr>
          <w:sz w:val="35"/>
        </w:rPr>
      </w:pPr>
      <w:r>
        <w:t>Government College of Engineering &amp; Research, Avasari (Khurd)</w:t>
      </w:r>
      <w:r>
        <w:rPr>
          <w:color w:val="373336"/>
          <w:position w:val="1"/>
          <w:sz w:val="35"/>
        </w:rPr>
        <w:t>.</w:t>
      </w:r>
    </w:p>
    <w:p>
      <w:pPr>
        <w:pStyle w:val="6"/>
        <w:ind w:left="2958" w:right="2738"/>
      </w:pPr>
      <w:r>
        <w:rPr>
          <w:color w:val="373336"/>
        </w:rPr>
        <w:t>Department of Instrumentation and Control Engineering.</w:t>
      </w:r>
    </w:p>
    <w:p>
      <w:pPr>
        <w:spacing w:before="276"/>
        <w:ind w:left="2868" w:right="2738"/>
        <w:jc w:val="center"/>
        <w:rPr>
          <w:b/>
          <w:sz w:val="35"/>
        </w:rPr>
      </w:pPr>
      <w:r>
        <w:rPr>
          <w:b/>
          <w:color w:val="373336"/>
          <w:sz w:val="35"/>
        </w:rPr>
        <w:t>Project Group Information</w:t>
      </w:r>
    </w:p>
    <w:tbl>
      <w:tblPr>
        <w:tblStyle w:val="19"/>
        <w:tblW w:w="14425" w:type="dxa"/>
        <w:tblInd w:w="1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75"/>
        <w:gridCol w:w="1418"/>
        <w:gridCol w:w="2410"/>
        <w:gridCol w:w="2268"/>
        <w:gridCol w:w="1984"/>
        <w:gridCol w:w="1985"/>
        <w:gridCol w:w="1417"/>
        <w:gridCol w:w="226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6" w:hRule="atLeast"/>
        </w:trPr>
        <w:tc>
          <w:tcPr>
            <w:tcW w:w="675" w:type="dxa"/>
          </w:tcPr>
          <w:p>
            <w:pPr>
              <w:pStyle w:val="23"/>
              <w:spacing w:line="273" w:lineRule="exact"/>
              <w:ind w:left="105"/>
              <w:rPr>
                <w:b/>
                <w:sz w:val="24"/>
              </w:rPr>
            </w:pPr>
            <w:r>
              <w:rPr>
                <w:b/>
                <w:color w:val="373336"/>
                <w:sz w:val="24"/>
              </w:rPr>
              <w:t>Sr.</w:t>
            </w:r>
          </w:p>
          <w:p>
            <w:pPr>
              <w:pStyle w:val="23"/>
              <w:spacing w:line="253" w:lineRule="exact"/>
              <w:ind w:left="105"/>
              <w:rPr>
                <w:b/>
                <w:sz w:val="24"/>
              </w:rPr>
            </w:pPr>
            <w:r>
              <w:rPr>
                <w:b/>
                <w:color w:val="373336"/>
                <w:sz w:val="24"/>
              </w:rPr>
              <w:t>No.</w:t>
            </w:r>
          </w:p>
        </w:tc>
        <w:tc>
          <w:tcPr>
            <w:tcW w:w="3828" w:type="dxa"/>
            <w:gridSpan w:val="2"/>
          </w:tcPr>
          <w:p>
            <w:pPr>
              <w:pStyle w:val="23"/>
              <w:spacing w:before="135"/>
              <w:ind w:left="139"/>
              <w:rPr>
                <w:b/>
                <w:sz w:val="24"/>
              </w:rPr>
            </w:pPr>
            <w:r>
              <w:rPr>
                <w:b/>
                <w:color w:val="373336"/>
                <w:sz w:val="24"/>
              </w:rPr>
              <w:t>Name of the student</w:t>
            </w:r>
          </w:p>
        </w:tc>
        <w:tc>
          <w:tcPr>
            <w:tcW w:w="2268" w:type="dxa"/>
          </w:tcPr>
          <w:p>
            <w:pPr>
              <w:pStyle w:val="23"/>
              <w:spacing w:before="135"/>
              <w:ind w:left="105"/>
              <w:rPr>
                <w:b/>
                <w:sz w:val="24"/>
              </w:rPr>
            </w:pPr>
            <w:r>
              <w:rPr>
                <w:b/>
                <w:color w:val="373336"/>
                <w:sz w:val="24"/>
              </w:rPr>
              <w:t>Photo</w:t>
            </w:r>
          </w:p>
        </w:tc>
        <w:tc>
          <w:tcPr>
            <w:tcW w:w="1984" w:type="dxa"/>
          </w:tcPr>
          <w:p>
            <w:pPr>
              <w:pStyle w:val="23"/>
              <w:spacing w:before="135"/>
              <w:ind w:left="138"/>
              <w:rPr>
                <w:b/>
                <w:sz w:val="24"/>
              </w:rPr>
            </w:pPr>
            <w:r>
              <w:rPr>
                <w:b/>
                <w:color w:val="373336"/>
                <w:sz w:val="24"/>
              </w:rPr>
              <w:t>Roll No.</w:t>
            </w:r>
          </w:p>
        </w:tc>
        <w:tc>
          <w:tcPr>
            <w:tcW w:w="1985" w:type="dxa"/>
          </w:tcPr>
          <w:p>
            <w:pPr>
              <w:pStyle w:val="23"/>
              <w:spacing w:before="135"/>
              <w:ind w:left="139"/>
              <w:rPr>
                <w:b/>
                <w:sz w:val="24"/>
              </w:rPr>
            </w:pPr>
            <w:r>
              <w:rPr>
                <w:b/>
                <w:color w:val="373336"/>
                <w:sz w:val="24"/>
              </w:rPr>
              <w:t>Exam No.</w:t>
            </w:r>
          </w:p>
        </w:tc>
        <w:tc>
          <w:tcPr>
            <w:tcW w:w="1417" w:type="dxa"/>
          </w:tcPr>
          <w:p>
            <w:pPr>
              <w:pStyle w:val="23"/>
              <w:spacing w:line="276" w:lineRule="exact"/>
              <w:ind w:left="138" w:right="590"/>
              <w:rPr>
                <w:b/>
                <w:sz w:val="24"/>
              </w:rPr>
            </w:pPr>
            <w:r>
              <w:rPr>
                <w:b/>
                <w:color w:val="373336"/>
                <w:sz w:val="24"/>
              </w:rPr>
              <w:t>T. E. Result</w:t>
            </w:r>
          </w:p>
        </w:tc>
        <w:tc>
          <w:tcPr>
            <w:tcW w:w="2268" w:type="dxa"/>
          </w:tcPr>
          <w:p>
            <w:pPr>
              <w:pStyle w:val="23"/>
              <w:spacing w:before="135"/>
              <w:ind w:left="139"/>
              <w:rPr>
                <w:b/>
                <w:sz w:val="24"/>
              </w:rPr>
            </w:pPr>
            <w:r>
              <w:rPr>
                <w:b/>
                <w:color w:val="373336"/>
                <w:sz w:val="24"/>
              </w:rPr>
              <w:t>Remarks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20" w:hRule="atLeast"/>
        </w:trPr>
        <w:tc>
          <w:tcPr>
            <w:tcW w:w="675" w:type="dxa"/>
            <w:vMerge w:val="restart"/>
          </w:tcPr>
          <w:p>
            <w:pPr>
              <w:pStyle w:val="23"/>
              <w:ind w:firstLine="260" w:firstLineChars="100"/>
              <w:rPr>
                <w:sz w:val="26"/>
              </w:rPr>
            </w:pPr>
            <w:r>
              <w:rPr>
                <w:sz w:val="26"/>
              </w:rPr>
              <w:t>1.</w:t>
            </w:r>
          </w:p>
        </w:tc>
        <w:tc>
          <w:tcPr>
            <w:tcW w:w="3828" w:type="dxa"/>
            <w:gridSpan w:val="2"/>
            <w:vMerge w:val="restart"/>
          </w:tcPr>
          <w:p>
            <w:pPr>
              <w:pStyle w:val="23"/>
              <w:rPr>
                <w:sz w:val="26"/>
              </w:rPr>
            </w:pPr>
            <w:r>
              <w:rPr>
                <w:sz w:val="26"/>
              </w:rPr>
              <w:t>Gite Abhijeet Satish.</w:t>
            </w:r>
          </w:p>
        </w:tc>
        <w:tc>
          <w:tcPr>
            <w:tcW w:w="2268" w:type="dxa"/>
            <w:vMerge w:val="restart"/>
          </w:tcPr>
          <w:p>
            <w:pPr>
              <w:pStyle w:val="23"/>
              <w:rPr>
                <w:sz w:val="26"/>
              </w:rPr>
            </w:pPr>
            <w:r>
              <w:rPr>
                <w:lang w:val="en-GB" w:eastAsia="en-GB"/>
              </w:rPr>
              <w:drawing>
                <wp:inline distT="0" distB="0" distL="114300" distR="114300">
                  <wp:extent cx="1429385" cy="1429385"/>
                  <wp:effectExtent l="0" t="0" r="317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1"/>
                          <a:stretch>
                            <a:fillRect/>
                          </a:stretch>
                        </pic:blipFill>
                        <pic:spPr>
                          <a:xfrm>
                            <a:off x="0" y="0"/>
                            <a:ext cx="1429385" cy="1429385"/>
                          </a:xfrm>
                          <a:prstGeom prst="rect">
                            <a:avLst/>
                          </a:prstGeom>
                          <a:noFill/>
                          <a:ln w="9525">
                            <a:noFill/>
                          </a:ln>
                        </pic:spPr>
                      </pic:pic>
                    </a:graphicData>
                  </a:graphic>
                </wp:inline>
              </w:drawing>
            </w:r>
          </w:p>
        </w:tc>
        <w:tc>
          <w:tcPr>
            <w:tcW w:w="1984" w:type="dxa"/>
          </w:tcPr>
          <w:p>
            <w:pPr>
              <w:pStyle w:val="23"/>
              <w:rPr>
                <w:sz w:val="24"/>
              </w:rPr>
            </w:pPr>
          </w:p>
        </w:tc>
        <w:tc>
          <w:tcPr>
            <w:tcW w:w="1985" w:type="dxa"/>
          </w:tcPr>
          <w:p>
            <w:pPr>
              <w:pStyle w:val="23"/>
              <w:rPr>
                <w:sz w:val="24"/>
              </w:rPr>
            </w:pPr>
          </w:p>
        </w:tc>
        <w:tc>
          <w:tcPr>
            <w:tcW w:w="1417" w:type="dxa"/>
          </w:tcPr>
          <w:p>
            <w:pPr>
              <w:pStyle w:val="23"/>
              <w:rPr>
                <w:sz w:val="24"/>
              </w:rPr>
            </w:pPr>
          </w:p>
        </w:tc>
        <w:tc>
          <w:tcPr>
            <w:tcW w:w="2268" w:type="dxa"/>
          </w:tcPr>
          <w:p>
            <w:pPr>
              <w:pStyle w:val="23"/>
              <w:rPr>
                <w:sz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25" w:hRule="atLeast"/>
        </w:trPr>
        <w:tc>
          <w:tcPr>
            <w:tcW w:w="675" w:type="dxa"/>
            <w:vMerge w:val="continue"/>
            <w:tcBorders>
              <w:top w:val="nil"/>
            </w:tcBorders>
          </w:tcPr>
          <w:p>
            <w:pPr>
              <w:rPr>
                <w:sz w:val="2"/>
                <w:szCs w:val="2"/>
              </w:rPr>
            </w:pPr>
          </w:p>
        </w:tc>
        <w:tc>
          <w:tcPr>
            <w:tcW w:w="3828" w:type="dxa"/>
            <w:gridSpan w:val="2"/>
            <w:vMerge w:val="continue"/>
            <w:tcBorders>
              <w:top w:val="nil"/>
            </w:tcBorders>
          </w:tcPr>
          <w:p>
            <w:pPr>
              <w:rPr>
                <w:sz w:val="2"/>
                <w:szCs w:val="2"/>
              </w:rPr>
            </w:pPr>
          </w:p>
        </w:tc>
        <w:tc>
          <w:tcPr>
            <w:tcW w:w="2268" w:type="dxa"/>
            <w:vMerge w:val="continue"/>
            <w:tcBorders>
              <w:top w:val="nil"/>
            </w:tcBorders>
          </w:tcPr>
          <w:p>
            <w:pPr>
              <w:rPr>
                <w:sz w:val="2"/>
                <w:szCs w:val="2"/>
              </w:rPr>
            </w:pPr>
          </w:p>
        </w:tc>
        <w:tc>
          <w:tcPr>
            <w:tcW w:w="1984" w:type="dxa"/>
          </w:tcPr>
          <w:p>
            <w:pPr>
              <w:pStyle w:val="23"/>
              <w:rPr>
                <w:sz w:val="24"/>
              </w:rPr>
            </w:pPr>
          </w:p>
        </w:tc>
        <w:tc>
          <w:tcPr>
            <w:tcW w:w="1985" w:type="dxa"/>
          </w:tcPr>
          <w:p>
            <w:pPr>
              <w:pStyle w:val="23"/>
              <w:rPr>
                <w:sz w:val="24"/>
              </w:rPr>
            </w:pPr>
          </w:p>
        </w:tc>
        <w:tc>
          <w:tcPr>
            <w:tcW w:w="1417" w:type="dxa"/>
          </w:tcPr>
          <w:p>
            <w:pPr>
              <w:pStyle w:val="23"/>
              <w:rPr>
                <w:sz w:val="24"/>
              </w:rPr>
            </w:pPr>
          </w:p>
        </w:tc>
        <w:tc>
          <w:tcPr>
            <w:tcW w:w="2268" w:type="dxa"/>
          </w:tcPr>
          <w:p>
            <w:pPr>
              <w:pStyle w:val="23"/>
              <w:rPr>
                <w:sz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25" w:hRule="atLeast"/>
        </w:trPr>
        <w:tc>
          <w:tcPr>
            <w:tcW w:w="675" w:type="dxa"/>
            <w:vMerge w:val="continue"/>
            <w:tcBorders>
              <w:top w:val="nil"/>
            </w:tcBorders>
          </w:tcPr>
          <w:p>
            <w:pPr>
              <w:rPr>
                <w:sz w:val="2"/>
                <w:szCs w:val="2"/>
              </w:rPr>
            </w:pPr>
          </w:p>
        </w:tc>
        <w:tc>
          <w:tcPr>
            <w:tcW w:w="1418" w:type="dxa"/>
          </w:tcPr>
          <w:p>
            <w:pPr>
              <w:pStyle w:val="23"/>
              <w:spacing w:line="273" w:lineRule="exact"/>
              <w:ind w:left="105"/>
              <w:rPr>
                <w:b/>
                <w:sz w:val="24"/>
              </w:rPr>
            </w:pPr>
            <w:r>
              <w:rPr>
                <w:b/>
                <w:color w:val="373336"/>
                <w:sz w:val="24"/>
              </w:rPr>
              <w:t>Mobile No.</w:t>
            </w:r>
          </w:p>
        </w:tc>
        <w:tc>
          <w:tcPr>
            <w:tcW w:w="2410" w:type="dxa"/>
          </w:tcPr>
          <w:p>
            <w:pPr>
              <w:pStyle w:val="23"/>
              <w:rPr>
                <w:sz w:val="24"/>
              </w:rPr>
            </w:pPr>
            <w:r>
              <w:rPr>
                <w:sz w:val="24"/>
              </w:rPr>
              <w:t>9767902984.</w:t>
            </w:r>
          </w:p>
        </w:tc>
        <w:tc>
          <w:tcPr>
            <w:tcW w:w="2268" w:type="dxa"/>
            <w:vMerge w:val="continue"/>
            <w:tcBorders>
              <w:top w:val="nil"/>
            </w:tcBorders>
          </w:tcPr>
          <w:p>
            <w:pPr>
              <w:rPr>
                <w:sz w:val="2"/>
                <w:szCs w:val="2"/>
              </w:rPr>
            </w:pPr>
          </w:p>
        </w:tc>
        <w:tc>
          <w:tcPr>
            <w:tcW w:w="1984" w:type="dxa"/>
          </w:tcPr>
          <w:p>
            <w:pPr>
              <w:pStyle w:val="23"/>
              <w:ind w:firstLine="120" w:firstLineChars="50"/>
              <w:rPr>
                <w:sz w:val="24"/>
              </w:rPr>
            </w:pPr>
            <w:r>
              <w:rPr>
                <w:sz w:val="24"/>
              </w:rPr>
              <w:t>17161003</w:t>
            </w:r>
          </w:p>
        </w:tc>
        <w:tc>
          <w:tcPr>
            <w:tcW w:w="1985" w:type="dxa"/>
          </w:tcPr>
          <w:p>
            <w:pPr>
              <w:pStyle w:val="23"/>
              <w:rPr>
                <w:sz w:val="24"/>
              </w:rPr>
            </w:pPr>
          </w:p>
        </w:tc>
        <w:tc>
          <w:tcPr>
            <w:tcW w:w="1417" w:type="dxa"/>
          </w:tcPr>
          <w:p>
            <w:pPr>
              <w:pStyle w:val="23"/>
              <w:ind w:firstLine="120" w:firstLineChars="50"/>
              <w:rPr>
                <w:sz w:val="24"/>
              </w:rPr>
            </w:pPr>
            <w:r>
              <w:rPr>
                <w:sz w:val="24"/>
              </w:rPr>
              <w:t>8.48</w:t>
            </w:r>
          </w:p>
        </w:tc>
        <w:tc>
          <w:tcPr>
            <w:tcW w:w="2268" w:type="dxa"/>
          </w:tcPr>
          <w:p>
            <w:pPr>
              <w:pStyle w:val="23"/>
              <w:rPr>
                <w:sz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25" w:hRule="atLeast"/>
        </w:trPr>
        <w:tc>
          <w:tcPr>
            <w:tcW w:w="675" w:type="dxa"/>
            <w:vMerge w:val="continue"/>
            <w:tcBorders>
              <w:top w:val="nil"/>
            </w:tcBorders>
          </w:tcPr>
          <w:p>
            <w:pPr>
              <w:rPr>
                <w:sz w:val="2"/>
                <w:szCs w:val="2"/>
              </w:rPr>
            </w:pPr>
          </w:p>
        </w:tc>
        <w:tc>
          <w:tcPr>
            <w:tcW w:w="1418" w:type="dxa"/>
          </w:tcPr>
          <w:p>
            <w:pPr>
              <w:pStyle w:val="23"/>
              <w:spacing w:line="273" w:lineRule="exact"/>
              <w:ind w:left="105"/>
              <w:rPr>
                <w:b/>
                <w:sz w:val="24"/>
              </w:rPr>
            </w:pPr>
            <w:r>
              <w:rPr>
                <w:b/>
                <w:color w:val="373336"/>
                <w:sz w:val="24"/>
              </w:rPr>
              <w:t>Email ID</w:t>
            </w:r>
          </w:p>
        </w:tc>
        <w:tc>
          <w:tcPr>
            <w:tcW w:w="2410" w:type="dxa"/>
          </w:tcPr>
          <w:p>
            <w:pPr>
              <w:pStyle w:val="23"/>
              <w:rPr>
                <w:sz w:val="24"/>
              </w:rPr>
            </w:pPr>
            <w:r>
              <w:rPr>
                <w:sz w:val="20"/>
                <w:szCs w:val="20"/>
              </w:rPr>
              <w:t>abhijeet.gite99@gmail.com</w:t>
            </w:r>
          </w:p>
        </w:tc>
        <w:tc>
          <w:tcPr>
            <w:tcW w:w="2268" w:type="dxa"/>
            <w:vMerge w:val="continue"/>
            <w:tcBorders>
              <w:top w:val="nil"/>
            </w:tcBorders>
          </w:tcPr>
          <w:p>
            <w:pPr>
              <w:rPr>
                <w:sz w:val="2"/>
                <w:szCs w:val="2"/>
              </w:rPr>
            </w:pPr>
          </w:p>
        </w:tc>
        <w:tc>
          <w:tcPr>
            <w:tcW w:w="1984" w:type="dxa"/>
          </w:tcPr>
          <w:p>
            <w:pPr>
              <w:pStyle w:val="23"/>
              <w:rPr>
                <w:sz w:val="24"/>
              </w:rPr>
            </w:pPr>
          </w:p>
        </w:tc>
        <w:tc>
          <w:tcPr>
            <w:tcW w:w="1985" w:type="dxa"/>
          </w:tcPr>
          <w:p>
            <w:pPr>
              <w:pStyle w:val="23"/>
              <w:rPr>
                <w:sz w:val="24"/>
              </w:rPr>
            </w:pPr>
          </w:p>
        </w:tc>
        <w:tc>
          <w:tcPr>
            <w:tcW w:w="1417" w:type="dxa"/>
          </w:tcPr>
          <w:p>
            <w:pPr>
              <w:pStyle w:val="23"/>
              <w:rPr>
                <w:sz w:val="24"/>
              </w:rPr>
            </w:pPr>
          </w:p>
        </w:tc>
        <w:tc>
          <w:tcPr>
            <w:tcW w:w="2268" w:type="dxa"/>
          </w:tcPr>
          <w:p>
            <w:pPr>
              <w:pStyle w:val="23"/>
              <w:rPr>
                <w:sz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90" w:hRule="atLeast"/>
        </w:trPr>
        <w:tc>
          <w:tcPr>
            <w:tcW w:w="675" w:type="dxa"/>
            <w:vMerge w:val="restart"/>
          </w:tcPr>
          <w:p>
            <w:pPr>
              <w:pStyle w:val="23"/>
              <w:rPr>
                <w:sz w:val="26"/>
              </w:rPr>
            </w:pPr>
            <w:r>
              <w:rPr>
                <w:sz w:val="26"/>
              </w:rPr>
              <w:t xml:space="preserve">  2.</w:t>
            </w:r>
          </w:p>
        </w:tc>
        <w:tc>
          <w:tcPr>
            <w:tcW w:w="3828" w:type="dxa"/>
            <w:gridSpan w:val="2"/>
          </w:tcPr>
          <w:p>
            <w:pPr>
              <w:pStyle w:val="23"/>
              <w:rPr>
                <w:sz w:val="24"/>
              </w:rPr>
            </w:pPr>
            <w:r>
              <w:rPr>
                <w:sz w:val="24"/>
              </w:rPr>
              <w:t>Jadhav Prasad Satish.</w:t>
            </w:r>
          </w:p>
        </w:tc>
        <w:tc>
          <w:tcPr>
            <w:tcW w:w="2268" w:type="dxa"/>
            <w:vMerge w:val="restart"/>
          </w:tcPr>
          <w:p>
            <w:pPr>
              <w:pStyle w:val="23"/>
              <w:rPr>
                <w:sz w:val="26"/>
              </w:rPr>
            </w:pPr>
            <w:r>
              <w:rPr>
                <w:sz w:val="26"/>
                <w:lang w:val="en-GB" w:eastAsia="en-GB"/>
              </w:rPr>
              <w:drawing>
                <wp:inline distT="0" distB="0" distL="114300" distR="114300">
                  <wp:extent cx="1249680" cy="1471930"/>
                  <wp:effectExtent l="0" t="0" r="0" b="6350"/>
                  <wp:docPr id="4" name="Picture 4" descr="photo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topj"/>
                          <pic:cNvPicPr>
                            <a:picLocks noChangeAspect="1"/>
                          </pic:cNvPicPr>
                        </pic:nvPicPr>
                        <pic:blipFill>
                          <a:blip r:embed="rId32"/>
                          <a:stretch>
                            <a:fillRect/>
                          </a:stretch>
                        </pic:blipFill>
                        <pic:spPr>
                          <a:xfrm>
                            <a:off x="0" y="0"/>
                            <a:ext cx="1249680" cy="1471930"/>
                          </a:xfrm>
                          <a:prstGeom prst="rect">
                            <a:avLst/>
                          </a:prstGeom>
                        </pic:spPr>
                      </pic:pic>
                    </a:graphicData>
                  </a:graphic>
                </wp:inline>
              </w:drawing>
            </w:r>
          </w:p>
        </w:tc>
        <w:tc>
          <w:tcPr>
            <w:tcW w:w="1984" w:type="dxa"/>
          </w:tcPr>
          <w:p>
            <w:pPr>
              <w:pStyle w:val="23"/>
              <w:rPr>
                <w:sz w:val="24"/>
              </w:rPr>
            </w:pPr>
          </w:p>
        </w:tc>
        <w:tc>
          <w:tcPr>
            <w:tcW w:w="1985" w:type="dxa"/>
          </w:tcPr>
          <w:p>
            <w:pPr>
              <w:pStyle w:val="23"/>
              <w:rPr>
                <w:sz w:val="24"/>
              </w:rPr>
            </w:pPr>
          </w:p>
        </w:tc>
        <w:tc>
          <w:tcPr>
            <w:tcW w:w="1417" w:type="dxa"/>
          </w:tcPr>
          <w:p>
            <w:pPr>
              <w:pStyle w:val="23"/>
              <w:rPr>
                <w:sz w:val="24"/>
              </w:rPr>
            </w:pPr>
          </w:p>
        </w:tc>
        <w:tc>
          <w:tcPr>
            <w:tcW w:w="2268" w:type="dxa"/>
          </w:tcPr>
          <w:p>
            <w:pPr>
              <w:pStyle w:val="23"/>
              <w:rPr>
                <w:sz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25" w:hRule="atLeast"/>
        </w:trPr>
        <w:tc>
          <w:tcPr>
            <w:tcW w:w="675" w:type="dxa"/>
            <w:vMerge w:val="continue"/>
            <w:tcBorders>
              <w:top w:val="nil"/>
            </w:tcBorders>
          </w:tcPr>
          <w:p>
            <w:pPr>
              <w:rPr>
                <w:sz w:val="2"/>
                <w:szCs w:val="2"/>
              </w:rPr>
            </w:pPr>
          </w:p>
        </w:tc>
        <w:tc>
          <w:tcPr>
            <w:tcW w:w="1418" w:type="dxa"/>
          </w:tcPr>
          <w:p>
            <w:pPr>
              <w:pStyle w:val="23"/>
              <w:spacing w:line="273" w:lineRule="exact"/>
              <w:ind w:left="105"/>
              <w:rPr>
                <w:b/>
                <w:sz w:val="24"/>
              </w:rPr>
            </w:pPr>
            <w:r>
              <w:rPr>
                <w:b/>
                <w:color w:val="373336"/>
                <w:sz w:val="24"/>
              </w:rPr>
              <w:t>Mobile No.</w:t>
            </w:r>
          </w:p>
        </w:tc>
        <w:tc>
          <w:tcPr>
            <w:tcW w:w="2410" w:type="dxa"/>
          </w:tcPr>
          <w:p>
            <w:pPr>
              <w:pStyle w:val="23"/>
              <w:rPr>
                <w:sz w:val="24"/>
              </w:rPr>
            </w:pPr>
            <w:r>
              <w:rPr>
                <w:sz w:val="24"/>
              </w:rPr>
              <w:t>8308341837.</w:t>
            </w:r>
          </w:p>
        </w:tc>
        <w:tc>
          <w:tcPr>
            <w:tcW w:w="2268" w:type="dxa"/>
            <w:vMerge w:val="continue"/>
            <w:tcBorders>
              <w:top w:val="nil"/>
            </w:tcBorders>
          </w:tcPr>
          <w:p>
            <w:pPr>
              <w:rPr>
                <w:sz w:val="2"/>
                <w:szCs w:val="2"/>
              </w:rPr>
            </w:pPr>
          </w:p>
        </w:tc>
        <w:tc>
          <w:tcPr>
            <w:tcW w:w="1984" w:type="dxa"/>
          </w:tcPr>
          <w:p>
            <w:pPr>
              <w:pStyle w:val="23"/>
              <w:ind w:firstLine="120" w:firstLineChars="50"/>
              <w:rPr>
                <w:sz w:val="24"/>
              </w:rPr>
            </w:pPr>
            <w:r>
              <w:rPr>
                <w:sz w:val="24"/>
              </w:rPr>
              <w:t>17161002</w:t>
            </w:r>
          </w:p>
        </w:tc>
        <w:tc>
          <w:tcPr>
            <w:tcW w:w="1985" w:type="dxa"/>
          </w:tcPr>
          <w:p>
            <w:pPr>
              <w:pStyle w:val="23"/>
              <w:rPr>
                <w:sz w:val="24"/>
              </w:rPr>
            </w:pPr>
          </w:p>
        </w:tc>
        <w:tc>
          <w:tcPr>
            <w:tcW w:w="1417" w:type="dxa"/>
          </w:tcPr>
          <w:p>
            <w:pPr>
              <w:pStyle w:val="23"/>
              <w:ind w:firstLine="120" w:firstLineChars="50"/>
              <w:rPr>
                <w:sz w:val="24"/>
              </w:rPr>
            </w:pPr>
            <w:r>
              <w:rPr>
                <w:sz w:val="24"/>
              </w:rPr>
              <w:t>7.85</w:t>
            </w:r>
          </w:p>
        </w:tc>
        <w:tc>
          <w:tcPr>
            <w:tcW w:w="2268" w:type="dxa"/>
          </w:tcPr>
          <w:p>
            <w:pPr>
              <w:pStyle w:val="23"/>
              <w:rPr>
                <w:sz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25" w:hRule="atLeast"/>
        </w:trPr>
        <w:tc>
          <w:tcPr>
            <w:tcW w:w="675" w:type="dxa"/>
            <w:vMerge w:val="continue"/>
            <w:tcBorders>
              <w:top w:val="nil"/>
            </w:tcBorders>
          </w:tcPr>
          <w:p>
            <w:pPr>
              <w:rPr>
                <w:sz w:val="2"/>
                <w:szCs w:val="2"/>
              </w:rPr>
            </w:pPr>
          </w:p>
        </w:tc>
        <w:tc>
          <w:tcPr>
            <w:tcW w:w="1418" w:type="dxa"/>
          </w:tcPr>
          <w:p>
            <w:pPr>
              <w:pStyle w:val="23"/>
              <w:spacing w:line="273" w:lineRule="exact"/>
              <w:ind w:left="105"/>
              <w:rPr>
                <w:b/>
                <w:sz w:val="24"/>
              </w:rPr>
            </w:pPr>
            <w:r>
              <w:rPr>
                <w:b/>
                <w:color w:val="373336"/>
                <w:sz w:val="24"/>
              </w:rPr>
              <w:t>Email ID</w:t>
            </w:r>
          </w:p>
        </w:tc>
        <w:tc>
          <w:tcPr>
            <w:tcW w:w="2410" w:type="dxa"/>
          </w:tcPr>
          <w:p>
            <w:pPr>
              <w:pStyle w:val="23"/>
              <w:rPr>
                <w:sz w:val="24"/>
              </w:rPr>
            </w:pPr>
            <w:r>
              <w:rPr>
                <w:sz w:val="20"/>
                <w:szCs w:val="20"/>
              </w:rPr>
              <w:t>prasadjadhav15799@gmail.com</w:t>
            </w:r>
          </w:p>
        </w:tc>
        <w:tc>
          <w:tcPr>
            <w:tcW w:w="2268" w:type="dxa"/>
            <w:vMerge w:val="continue"/>
            <w:tcBorders>
              <w:top w:val="nil"/>
            </w:tcBorders>
          </w:tcPr>
          <w:p>
            <w:pPr>
              <w:rPr>
                <w:sz w:val="2"/>
                <w:szCs w:val="2"/>
              </w:rPr>
            </w:pPr>
          </w:p>
        </w:tc>
        <w:tc>
          <w:tcPr>
            <w:tcW w:w="1984" w:type="dxa"/>
          </w:tcPr>
          <w:p>
            <w:pPr>
              <w:pStyle w:val="23"/>
              <w:rPr>
                <w:sz w:val="24"/>
              </w:rPr>
            </w:pPr>
          </w:p>
        </w:tc>
        <w:tc>
          <w:tcPr>
            <w:tcW w:w="1985" w:type="dxa"/>
          </w:tcPr>
          <w:p>
            <w:pPr>
              <w:pStyle w:val="23"/>
              <w:rPr>
                <w:sz w:val="24"/>
              </w:rPr>
            </w:pPr>
          </w:p>
        </w:tc>
        <w:tc>
          <w:tcPr>
            <w:tcW w:w="1417" w:type="dxa"/>
          </w:tcPr>
          <w:p>
            <w:pPr>
              <w:pStyle w:val="23"/>
              <w:rPr>
                <w:sz w:val="24"/>
              </w:rPr>
            </w:pPr>
          </w:p>
        </w:tc>
        <w:tc>
          <w:tcPr>
            <w:tcW w:w="2268" w:type="dxa"/>
          </w:tcPr>
          <w:p>
            <w:pPr>
              <w:pStyle w:val="23"/>
              <w:rPr>
                <w:sz w:val="24"/>
              </w:rPr>
            </w:pPr>
          </w:p>
        </w:tc>
      </w:tr>
    </w:tbl>
    <w:p>
      <w:pPr>
        <w:pStyle w:val="11"/>
        <w:rPr>
          <w:b/>
          <w:sz w:val="38"/>
        </w:rPr>
      </w:pPr>
    </w:p>
    <w:tbl>
      <w:tblPr>
        <w:tblStyle w:val="19"/>
        <w:tblW w:w="8471" w:type="dxa"/>
        <w:tblInd w:w="1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085"/>
        <w:gridCol w:w="538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82" w:hRule="atLeast"/>
        </w:trPr>
        <w:tc>
          <w:tcPr>
            <w:tcW w:w="3085" w:type="dxa"/>
          </w:tcPr>
          <w:p>
            <w:pPr>
              <w:pStyle w:val="23"/>
              <w:spacing w:line="273" w:lineRule="exact"/>
              <w:ind w:left="105"/>
              <w:rPr>
                <w:b/>
                <w:sz w:val="24"/>
              </w:rPr>
            </w:pPr>
            <w:r>
              <w:rPr>
                <w:b/>
                <w:color w:val="373336"/>
                <w:sz w:val="24"/>
              </w:rPr>
              <w:t>Name of Guide</w:t>
            </w:r>
          </w:p>
        </w:tc>
        <w:tc>
          <w:tcPr>
            <w:tcW w:w="5386" w:type="dxa"/>
          </w:tcPr>
          <w:p>
            <w:pPr>
              <w:pStyle w:val="23"/>
              <w:ind w:firstLine="120" w:firstLineChars="50"/>
              <w:rPr>
                <w:sz w:val="26"/>
              </w:rPr>
            </w:pPr>
            <w:r>
              <w:rPr>
                <w:rFonts w:ascii="TimesNewRomanPS" w:hAnsi="TimesNewRomanPS" w:cs="Arial"/>
                <w:sz w:val="24"/>
                <w:szCs w:val="24"/>
              </w:rPr>
              <w:t>Dr. N.S. Nehe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82" w:hRule="atLeast"/>
        </w:trPr>
        <w:tc>
          <w:tcPr>
            <w:tcW w:w="3085" w:type="dxa"/>
          </w:tcPr>
          <w:p>
            <w:pPr>
              <w:pStyle w:val="23"/>
              <w:spacing w:line="273" w:lineRule="exact"/>
              <w:ind w:left="105"/>
              <w:rPr>
                <w:b/>
                <w:sz w:val="24"/>
              </w:rPr>
            </w:pPr>
            <w:r>
              <w:rPr>
                <w:b/>
                <w:color w:val="373336"/>
                <w:sz w:val="24"/>
              </w:rPr>
              <w:t>Mobile No.</w:t>
            </w:r>
          </w:p>
        </w:tc>
        <w:tc>
          <w:tcPr>
            <w:tcW w:w="5386" w:type="dxa"/>
          </w:tcPr>
          <w:p>
            <w:pPr>
              <w:pStyle w:val="23"/>
              <w:ind w:firstLine="120" w:firstLineChars="50"/>
              <w:rPr>
                <w:sz w:val="26"/>
              </w:rPr>
            </w:pPr>
            <w:r>
              <w:rPr>
                <w:rFonts w:ascii="TimesNewRomanPS" w:hAnsi="TimesNewRomanPS" w:cs="Arial"/>
                <w:sz w:val="24"/>
                <w:szCs w:val="24"/>
              </w:rPr>
              <w:t>9890467612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82" w:hRule="atLeast"/>
        </w:trPr>
        <w:tc>
          <w:tcPr>
            <w:tcW w:w="3085" w:type="dxa"/>
          </w:tcPr>
          <w:p>
            <w:pPr>
              <w:pStyle w:val="23"/>
              <w:spacing w:line="273" w:lineRule="exact"/>
              <w:ind w:left="105"/>
              <w:rPr>
                <w:b/>
                <w:sz w:val="24"/>
              </w:rPr>
            </w:pPr>
            <w:r>
              <w:rPr>
                <w:b/>
                <w:color w:val="373336"/>
                <w:sz w:val="24"/>
              </w:rPr>
              <w:t>Email ID</w:t>
            </w:r>
          </w:p>
        </w:tc>
        <w:tc>
          <w:tcPr>
            <w:tcW w:w="5386" w:type="dxa"/>
          </w:tcPr>
          <w:p>
            <w:pPr>
              <w:pStyle w:val="23"/>
              <w:ind w:firstLine="120" w:firstLineChars="50"/>
              <w:rPr>
                <w:sz w:val="26"/>
              </w:rPr>
            </w:pPr>
            <w:r>
              <w:rPr>
                <w:rFonts w:ascii="TimesNewRomanPS" w:hAnsi="TimesNewRomanPS" w:cs="Arial"/>
                <w:sz w:val="24"/>
                <w:szCs w:val="24"/>
              </w:rPr>
              <w:t>nsnehe20@gmail.com</w:t>
            </w:r>
          </w:p>
        </w:tc>
      </w:tr>
    </w:tbl>
    <w:p>
      <w:pPr>
        <w:pStyle w:val="11"/>
        <w:spacing w:before="1"/>
        <w:rPr>
          <w:b/>
          <w:sz w:val="41"/>
        </w:rPr>
      </w:pPr>
    </w:p>
    <w:p>
      <w:pPr>
        <w:ind w:left="131"/>
        <w:jc w:val="center"/>
        <w:rPr>
          <w:rFonts w:ascii="Carlito"/>
          <w:sz w:val="20"/>
        </w:rPr>
      </w:pPr>
      <w:r>
        <w:rPr>
          <w:rFonts w:ascii="Carlito"/>
          <w:sz w:val="20"/>
        </w:rPr>
        <w:t>8</w:t>
      </w:r>
    </w:p>
    <w:p>
      <w:pPr>
        <w:jc w:val="center"/>
        <w:rPr>
          <w:rFonts w:ascii="Carlito"/>
          <w:sz w:val="20"/>
        </w:rPr>
        <w:sectPr>
          <w:footerReference r:id="rId6" w:type="default"/>
          <w:pgSz w:w="16840" w:h="11900" w:orient="landscape"/>
          <w:pgMar w:top="700" w:right="1300" w:bottom="280" w:left="880" w:header="0" w:footer="0" w:gutter="0"/>
          <w:cols w:space="720" w:num="1"/>
        </w:sectPr>
      </w:pPr>
    </w:p>
    <w:p>
      <w:pPr>
        <w:pStyle w:val="11"/>
        <w:rPr>
          <w:rFonts w:ascii="Carlito"/>
          <w:sz w:val="20"/>
        </w:rPr>
      </w:pPr>
    </w:p>
    <w:p>
      <w:pPr>
        <w:pStyle w:val="11"/>
        <w:rPr>
          <w:rFonts w:ascii="Carlito"/>
          <w:sz w:val="20"/>
        </w:rPr>
      </w:pPr>
      <w:r>
        <w:pict>
          <v:shape id="_x0000_s1028" o:spid="_x0000_s1028" o:spt="202" type="#_x0000_t202" style="position:absolute;left:0pt;margin-left:45.6pt;margin-top:53.85pt;height:708.75pt;width:502.8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line="388" w:lineRule="exact"/>
                    <w:ind w:left="173"/>
                    <w:jc w:val="center"/>
                    <w:rPr>
                      <w:b/>
                      <w:sz w:val="35"/>
                    </w:rPr>
                  </w:pPr>
                  <w:r>
                    <w:rPr>
                      <w:b/>
                      <w:sz w:val="32"/>
                    </w:rPr>
                    <w:t>Government College of Engineering &amp; Research, Avasari (Khurd)</w:t>
                  </w:r>
                </w:p>
                <w:p>
                  <w:pPr>
                    <w:spacing w:before="276"/>
                    <w:ind w:right="1721" w:firstLine="800" w:firstLineChars="250"/>
                    <w:jc w:val="center"/>
                    <w:rPr>
                      <w:sz w:val="32"/>
                    </w:rPr>
                  </w:pPr>
                  <w:r>
                    <w:rPr>
                      <w:color w:val="373336"/>
                      <w:sz w:val="32"/>
                    </w:rPr>
                    <w:t xml:space="preserve"> Department of Instrumentation and Control Engineering.</w:t>
                  </w:r>
                </w:p>
                <w:p>
                  <w:pPr>
                    <w:pStyle w:val="11"/>
                    <w:spacing w:before="11"/>
                    <w:rPr>
                      <w:sz w:val="47"/>
                    </w:rPr>
                  </w:pPr>
                </w:p>
                <w:p>
                  <w:pPr>
                    <w:ind w:left="1810" w:right="1720"/>
                    <w:jc w:val="center"/>
                    <w:rPr>
                      <w:bCs/>
                      <w:sz w:val="40"/>
                    </w:rPr>
                  </w:pPr>
                  <w:r>
                    <w:rPr>
                      <w:bCs/>
                      <w:color w:val="363336"/>
                      <w:sz w:val="40"/>
                    </w:rPr>
                    <w:t>Undertaking by Student.</w:t>
                  </w:r>
                </w:p>
                <w:p>
                  <w:pPr>
                    <w:pStyle w:val="11"/>
                    <w:spacing w:before="7"/>
                    <w:rPr>
                      <w:b/>
                      <w:sz w:val="56"/>
                    </w:rPr>
                  </w:pPr>
                </w:p>
                <w:p>
                  <w:pPr>
                    <w:spacing w:line="357" w:lineRule="auto"/>
                    <w:ind w:firstLine="700" w:firstLineChars="250"/>
                    <w:jc w:val="both"/>
                    <w:rPr>
                      <w:bCs/>
                      <w:sz w:val="28"/>
                      <w:szCs w:val="28"/>
                    </w:rPr>
                  </w:pPr>
                  <w:r>
                    <w:rPr>
                      <w:bCs/>
                      <w:color w:val="363336"/>
                      <w:sz w:val="28"/>
                      <w:szCs w:val="28"/>
                    </w:rPr>
                    <w:t xml:space="preserve">We, the students of B. E. (Instrumentation &amp; Control Engineering) </w:t>
                  </w:r>
                  <w:r>
                    <w:rPr>
                      <w:rFonts w:eastAsia="sans-serif"/>
                      <w:color w:val="666666"/>
                      <w:sz w:val="28"/>
                      <w:szCs w:val="28"/>
                      <w:shd w:val="clear" w:color="auto" w:fill="FFFFFF"/>
                    </w:rPr>
                    <w:t xml:space="preserve">declare that the work embodied in this </w:t>
                  </w:r>
                  <w:r>
                    <w:rPr>
                      <w:sz w:val="28"/>
                      <w:szCs w:val="28"/>
                    </w:rPr>
                    <w:t>project work hereby, titled “</w:t>
                  </w:r>
                  <w:r>
                    <w:rPr>
                      <w:b/>
                      <w:bCs/>
                      <w:sz w:val="28"/>
                      <w:szCs w:val="28"/>
                    </w:rPr>
                    <w:t>Mild Hybrid Electric Vehicle</w:t>
                  </w:r>
                  <w:r>
                    <w:rPr>
                      <w:sz w:val="28"/>
                      <w:szCs w:val="28"/>
                    </w:rPr>
                    <w:t xml:space="preserve">”, forms our own contribution to the research work carried out under the guidance of       </w:t>
                  </w:r>
                  <w:r>
                    <w:rPr>
                      <w:b/>
                      <w:bCs/>
                      <w:sz w:val="28"/>
                      <w:szCs w:val="28"/>
                    </w:rPr>
                    <w:t>Dr. N. S. Nehe</w:t>
                  </w:r>
                  <w:r>
                    <w:rPr>
                      <w:sz w:val="28"/>
                      <w:szCs w:val="28"/>
                    </w:rPr>
                    <w:t xml:space="preserve"> is a result of our own work and has not been previously submitted to any other University. And we</w:t>
                  </w:r>
                  <w:r>
                    <w:rPr>
                      <w:rFonts w:eastAsia="sans-serif"/>
                      <w:color w:val="666666"/>
                      <w:sz w:val="28"/>
                      <w:szCs w:val="28"/>
                      <w:shd w:val="clear" w:color="auto" w:fill="FFFFFF"/>
                    </w:rPr>
                    <w:t xml:space="preserve"> </w:t>
                  </w:r>
                  <w:r>
                    <w:rPr>
                      <w:bCs/>
                      <w:color w:val="363336"/>
                      <w:sz w:val="28"/>
                      <w:szCs w:val="28"/>
                    </w:rPr>
                    <w:t>assure that we will follow all the rules and regulations related to the BE project activity for the academic year 2020 - 2021</w:t>
                  </w:r>
                </w:p>
                <w:p>
                  <w:pPr>
                    <w:spacing w:line="365" w:lineRule="exact"/>
                    <w:jc w:val="both"/>
                    <w:rPr>
                      <w:b/>
                      <w:sz w:val="32"/>
                    </w:rPr>
                  </w:pPr>
                </w:p>
                <w:p/>
                <w:p>
                  <w:pPr>
                    <w:pStyle w:val="11"/>
                    <w:rPr>
                      <w:b/>
                      <w:sz w:val="34"/>
                    </w:rPr>
                  </w:pPr>
                </w:p>
                <w:p>
                  <w:pPr>
                    <w:tabs>
                      <w:tab w:val="left" w:pos="6799"/>
                    </w:tabs>
                    <w:rPr>
                      <w:bCs/>
                      <w:color w:val="363336"/>
                      <w:sz w:val="28"/>
                      <w:szCs w:val="28"/>
                    </w:rPr>
                  </w:pPr>
                </w:p>
                <w:p>
                  <w:pPr>
                    <w:tabs>
                      <w:tab w:val="left" w:pos="6799"/>
                    </w:tabs>
                    <w:rPr>
                      <w:bCs/>
                      <w:sz w:val="28"/>
                      <w:szCs w:val="28"/>
                    </w:rPr>
                  </w:pPr>
                  <w:r>
                    <w:rPr>
                      <w:bCs/>
                      <w:color w:val="363336"/>
                      <w:sz w:val="28"/>
                      <w:szCs w:val="28"/>
                    </w:rPr>
                    <w:t xml:space="preserve">         Name of the students</w:t>
                  </w:r>
                  <w:r>
                    <w:rPr>
                      <w:bCs/>
                      <w:color w:val="363336"/>
                      <w:sz w:val="28"/>
                      <w:szCs w:val="28"/>
                    </w:rPr>
                    <w:tab/>
                  </w:r>
                  <w:r>
                    <w:rPr>
                      <w:bCs/>
                      <w:color w:val="363336"/>
                      <w:sz w:val="28"/>
                      <w:szCs w:val="28"/>
                    </w:rPr>
                    <w:t>Signature</w:t>
                  </w:r>
                </w:p>
                <w:p>
                  <w:pPr>
                    <w:pStyle w:val="11"/>
                    <w:rPr>
                      <w:bCs/>
                      <w:sz w:val="28"/>
                      <w:szCs w:val="28"/>
                    </w:rPr>
                  </w:pPr>
                </w:p>
                <w:p>
                  <w:pPr>
                    <w:pStyle w:val="22"/>
                    <w:numPr>
                      <w:ilvl w:val="0"/>
                      <w:numId w:val="5"/>
                    </w:numPr>
                    <w:spacing w:before="205"/>
                    <w:rPr>
                      <w:bCs/>
                      <w:sz w:val="28"/>
                      <w:szCs w:val="28"/>
                    </w:rPr>
                  </w:pPr>
                  <w:r>
                    <w:rPr>
                      <w:bCs/>
                      <w:color w:val="373336"/>
                      <w:sz w:val="28"/>
                      <w:szCs w:val="28"/>
                    </w:rPr>
                    <w:t>Gite Abhijeet Satish.</w:t>
                  </w:r>
                </w:p>
                <w:p>
                  <w:pPr>
                    <w:pStyle w:val="22"/>
                    <w:numPr>
                      <w:ilvl w:val="0"/>
                      <w:numId w:val="5"/>
                    </w:numPr>
                    <w:rPr>
                      <w:bCs/>
                      <w:sz w:val="28"/>
                      <w:szCs w:val="28"/>
                    </w:rPr>
                  </w:pPr>
                  <w:r>
                    <w:rPr>
                      <w:bCs/>
                      <w:color w:val="373336"/>
                      <w:sz w:val="28"/>
                      <w:szCs w:val="28"/>
                    </w:rPr>
                    <w:t>Jadhav Prasad Satish.</w:t>
                  </w:r>
                </w:p>
                <w:p>
                  <w:pPr>
                    <w:pStyle w:val="11"/>
                    <w:rPr>
                      <w:bCs/>
                      <w:sz w:val="28"/>
                      <w:szCs w:val="28"/>
                    </w:rPr>
                  </w:pPr>
                </w:p>
                <w:p>
                  <w:pPr>
                    <w:rPr>
                      <w:bCs/>
                      <w:sz w:val="28"/>
                      <w:szCs w:val="28"/>
                    </w:rPr>
                  </w:pPr>
                </w:p>
              </w:txbxContent>
            </v:textbox>
          </v:shape>
        </w:pict>
      </w: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spacing w:before="9"/>
        <w:rPr>
          <w:rFonts w:ascii="Carlito"/>
          <w:sz w:val="21"/>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11"/>
        <w:rPr>
          <w:rFonts w:ascii="Carlito"/>
          <w:sz w:val="20"/>
        </w:rPr>
      </w:pPr>
    </w:p>
    <w:p>
      <w:pPr>
        <w:pStyle w:val="2"/>
        <w:spacing w:before="73"/>
        <w:ind w:left="0" w:right="2580"/>
        <w:jc w:val="both"/>
        <w:rPr>
          <w:color w:val="363336"/>
        </w:rPr>
      </w:pPr>
    </w:p>
    <w:p>
      <w:pPr>
        <w:pStyle w:val="2"/>
        <w:spacing w:before="73"/>
        <w:ind w:left="2880" w:right="2580" w:firstLine="720"/>
        <w:jc w:val="both"/>
      </w:pPr>
      <w:r>
        <w:rPr>
          <w:color w:val="363336"/>
        </w:rPr>
        <w:t>BE Project Schedule</w:t>
      </w:r>
    </w:p>
    <w:p>
      <w:pPr>
        <w:pStyle w:val="11"/>
        <w:spacing w:before="4"/>
        <w:rPr>
          <w:b/>
          <w:sz w:val="48"/>
        </w:rPr>
      </w:pPr>
    </w:p>
    <w:p>
      <w:pPr>
        <w:pStyle w:val="9"/>
      </w:pPr>
      <w:r>
        <w:t>Schedule of activities for Project stage –I</w:t>
      </w:r>
    </w:p>
    <w:p>
      <w:pPr>
        <w:pStyle w:val="11"/>
        <w:spacing w:before="5"/>
        <w:rPr>
          <w:b/>
          <w:sz w:val="13"/>
        </w:rPr>
      </w:pPr>
    </w:p>
    <w:tbl>
      <w:tblPr>
        <w:tblStyle w:val="19"/>
        <w:tblW w:w="9979" w:type="dxa"/>
        <w:tblInd w:w="1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64"/>
        <w:gridCol w:w="3407"/>
        <w:gridCol w:w="3006"/>
        <w:gridCol w:w="290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6" w:hRule="atLeast"/>
        </w:trPr>
        <w:tc>
          <w:tcPr>
            <w:tcW w:w="664" w:type="dxa"/>
          </w:tcPr>
          <w:p>
            <w:pPr>
              <w:pStyle w:val="23"/>
              <w:spacing w:line="273" w:lineRule="exact"/>
              <w:ind w:left="105"/>
              <w:rPr>
                <w:b/>
                <w:sz w:val="24"/>
              </w:rPr>
            </w:pPr>
            <w:r>
              <w:rPr>
                <w:b/>
                <w:color w:val="373336"/>
                <w:sz w:val="24"/>
              </w:rPr>
              <w:t>Sr.</w:t>
            </w:r>
          </w:p>
          <w:p>
            <w:pPr>
              <w:pStyle w:val="23"/>
              <w:spacing w:line="253" w:lineRule="exact"/>
              <w:ind w:left="105"/>
              <w:rPr>
                <w:b/>
                <w:sz w:val="24"/>
              </w:rPr>
            </w:pPr>
            <w:r>
              <w:rPr>
                <w:b/>
                <w:color w:val="373336"/>
                <w:sz w:val="24"/>
              </w:rPr>
              <w:t>No.</w:t>
            </w:r>
          </w:p>
        </w:tc>
        <w:tc>
          <w:tcPr>
            <w:tcW w:w="3407" w:type="dxa"/>
          </w:tcPr>
          <w:p>
            <w:pPr>
              <w:pStyle w:val="23"/>
              <w:spacing w:line="273" w:lineRule="exact"/>
              <w:ind w:left="105"/>
              <w:rPr>
                <w:b/>
                <w:sz w:val="24"/>
              </w:rPr>
            </w:pPr>
            <w:r>
              <w:rPr>
                <w:b/>
                <w:color w:val="373336"/>
                <w:sz w:val="24"/>
              </w:rPr>
              <w:t>Activity Scheduled</w:t>
            </w:r>
          </w:p>
        </w:tc>
        <w:tc>
          <w:tcPr>
            <w:tcW w:w="3006" w:type="dxa"/>
          </w:tcPr>
          <w:p>
            <w:pPr>
              <w:pStyle w:val="23"/>
              <w:spacing w:line="273" w:lineRule="exact"/>
              <w:ind w:left="79"/>
              <w:rPr>
                <w:b/>
                <w:sz w:val="24"/>
              </w:rPr>
            </w:pPr>
            <w:r>
              <w:rPr>
                <w:b/>
                <w:color w:val="373336"/>
                <w:sz w:val="24"/>
              </w:rPr>
              <w:t>Activity conducted by</w:t>
            </w:r>
          </w:p>
        </w:tc>
        <w:tc>
          <w:tcPr>
            <w:tcW w:w="2902" w:type="dxa"/>
          </w:tcPr>
          <w:p>
            <w:pPr>
              <w:pStyle w:val="23"/>
              <w:spacing w:line="273" w:lineRule="exact"/>
              <w:ind w:left="151"/>
              <w:rPr>
                <w:b/>
                <w:sz w:val="24"/>
              </w:rPr>
            </w:pPr>
            <w:r>
              <w:rPr>
                <w:b/>
                <w:color w:val="373336"/>
                <w:sz w:val="24"/>
              </w:rPr>
              <w:t>Date/Week</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15" w:hRule="atLeast"/>
        </w:trPr>
        <w:tc>
          <w:tcPr>
            <w:tcW w:w="664" w:type="dxa"/>
          </w:tcPr>
          <w:p>
            <w:pPr>
              <w:pStyle w:val="23"/>
              <w:spacing w:line="273" w:lineRule="exact"/>
              <w:ind w:left="264"/>
              <w:rPr>
                <w:sz w:val="24"/>
              </w:rPr>
            </w:pPr>
            <w:r>
              <w:rPr>
                <w:color w:val="373336"/>
                <w:sz w:val="24"/>
              </w:rPr>
              <w:t>1</w:t>
            </w:r>
          </w:p>
        </w:tc>
        <w:tc>
          <w:tcPr>
            <w:tcW w:w="3407" w:type="dxa"/>
          </w:tcPr>
          <w:p>
            <w:pPr>
              <w:pStyle w:val="23"/>
              <w:spacing w:before="13" w:line="304" w:lineRule="exact"/>
              <w:ind w:left="105" w:right="119"/>
              <w:rPr>
                <w:sz w:val="27"/>
              </w:rPr>
            </w:pPr>
            <w:r>
              <w:rPr>
                <w:color w:val="373336"/>
                <w:sz w:val="24"/>
              </w:rPr>
              <w:t>Registration of project groups (</w:t>
            </w:r>
            <w:r>
              <w:rPr>
                <w:color w:val="373336"/>
                <w:position w:val="1"/>
                <w:sz w:val="27"/>
              </w:rPr>
              <w:t xml:space="preserve">2 </w:t>
            </w:r>
            <w:r>
              <w:rPr>
                <w:color w:val="373336"/>
                <w:sz w:val="27"/>
              </w:rPr>
              <w:t>to 4 students)</w:t>
            </w:r>
          </w:p>
        </w:tc>
        <w:tc>
          <w:tcPr>
            <w:tcW w:w="3006" w:type="dxa"/>
          </w:tcPr>
          <w:p>
            <w:pPr>
              <w:pStyle w:val="23"/>
              <w:spacing w:line="273" w:lineRule="exact"/>
              <w:ind w:left="79"/>
              <w:rPr>
                <w:sz w:val="24"/>
              </w:rPr>
            </w:pPr>
            <w:r>
              <w:rPr>
                <w:color w:val="373336"/>
                <w:sz w:val="24"/>
              </w:rPr>
              <w:t>Project Coordinator</w:t>
            </w:r>
          </w:p>
        </w:tc>
        <w:tc>
          <w:tcPr>
            <w:tcW w:w="2902" w:type="dxa"/>
          </w:tcPr>
          <w:p>
            <w:pPr>
              <w:pStyle w:val="23"/>
              <w:spacing w:line="273" w:lineRule="exact"/>
              <w:ind w:left="106"/>
              <w:rPr>
                <w:sz w:val="24"/>
              </w:rPr>
            </w:pPr>
            <w:r>
              <w:rPr>
                <w:color w:val="373336"/>
                <w:sz w:val="24"/>
              </w:rPr>
              <w:t>First week of July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1" w:hRule="atLeast"/>
        </w:trPr>
        <w:tc>
          <w:tcPr>
            <w:tcW w:w="664" w:type="dxa"/>
          </w:tcPr>
          <w:p>
            <w:pPr>
              <w:pStyle w:val="23"/>
              <w:spacing w:line="268" w:lineRule="exact"/>
              <w:ind w:left="264"/>
              <w:rPr>
                <w:sz w:val="24"/>
              </w:rPr>
            </w:pPr>
            <w:r>
              <w:rPr>
                <w:color w:val="373336"/>
                <w:sz w:val="24"/>
              </w:rPr>
              <w:t>2</w:t>
            </w:r>
          </w:p>
        </w:tc>
        <w:tc>
          <w:tcPr>
            <w:tcW w:w="3407" w:type="dxa"/>
          </w:tcPr>
          <w:p>
            <w:pPr>
              <w:pStyle w:val="23"/>
              <w:spacing w:line="268" w:lineRule="exact"/>
              <w:ind w:left="105"/>
              <w:rPr>
                <w:sz w:val="24"/>
              </w:rPr>
            </w:pPr>
            <w:r>
              <w:rPr>
                <w:color w:val="373336"/>
                <w:sz w:val="24"/>
              </w:rPr>
              <w:t>Finalizing Project. Preference of</w:t>
            </w:r>
          </w:p>
          <w:p>
            <w:pPr>
              <w:pStyle w:val="23"/>
              <w:spacing w:line="253" w:lineRule="exact"/>
              <w:ind w:left="105"/>
              <w:rPr>
                <w:sz w:val="24"/>
              </w:rPr>
            </w:pPr>
            <w:r>
              <w:rPr>
                <w:color w:val="373336"/>
                <w:sz w:val="24"/>
              </w:rPr>
              <w:t>Project Guide.</w:t>
            </w:r>
          </w:p>
        </w:tc>
        <w:tc>
          <w:tcPr>
            <w:tcW w:w="3006" w:type="dxa"/>
          </w:tcPr>
          <w:p>
            <w:pPr>
              <w:pStyle w:val="23"/>
              <w:spacing w:line="268" w:lineRule="exact"/>
              <w:ind w:left="79"/>
              <w:rPr>
                <w:sz w:val="24"/>
              </w:rPr>
            </w:pPr>
            <w:r>
              <w:rPr>
                <w:color w:val="373336"/>
                <w:sz w:val="24"/>
              </w:rPr>
              <w:t>Project Coordinator and</w:t>
            </w:r>
          </w:p>
          <w:p>
            <w:pPr>
              <w:pStyle w:val="23"/>
              <w:spacing w:line="253" w:lineRule="exact"/>
              <w:ind w:left="79"/>
              <w:rPr>
                <w:sz w:val="24"/>
              </w:rPr>
            </w:pPr>
            <w:r>
              <w:rPr>
                <w:color w:val="373336"/>
                <w:sz w:val="24"/>
              </w:rPr>
              <w:t>HoD</w:t>
            </w:r>
          </w:p>
        </w:tc>
        <w:tc>
          <w:tcPr>
            <w:tcW w:w="2902" w:type="dxa"/>
          </w:tcPr>
          <w:p>
            <w:pPr>
              <w:pStyle w:val="23"/>
              <w:spacing w:line="268" w:lineRule="exact"/>
              <w:ind w:left="106"/>
              <w:rPr>
                <w:sz w:val="24"/>
              </w:rPr>
            </w:pPr>
            <w:r>
              <w:rPr>
                <w:color w:val="373336"/>
                <w:sz w:val="24"/>
              </w:rPr>
              <w:t>Third week of</w:t>
            </w:r>
          </w:p>
          <w:p>
            <w:pPr>
              <w:pStyle w:val="23"/>
              <w:spacing w:line="253" w:lineRule="exact"/>
              <w:ind w:left="106"/>
              <w:rPr>
                <w:sz w:val="24"/>
              </w:rPr>
            </w:pPr>
            <w:r>
              <w:rPr>
                <w:color w:val="373336"/>
                <w:sz w:val="24"/>
              </w:rPr>
              <w:t>July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6" w:hRule="atLeast"/>
        </w:trPr>
        <w:tc>
          <w:tcPr>
            <w:tcW w:w="664" w:type="dxa"/>
          </w:tcPr>
          <w:p>
            <w:pPr>
              <w:pStyle w:val="23"/>
              <w:spacing w:line="273" w:lineRule="exact"/>
              <w:ind w:left="264"/>
              <w:rPr>
                <w:sz w:val="24"/>
              </w:rPr>
            </w:pPr>
            <w:r>
              <w:rPr>
                <w:color w:val="373336"/>
                <w:sz w:val="24"/>
              </w:rPr>
              <w:t>3</w:t>
            </w:r>
          </w:p>
        </w:tc>
        <w:tc>
          <w:tcPr>
            <w:tcW w:w="3407" w:type="dxa"/>
          </w:tcPr>
          <w:p>
            <w:pPr>
              <w:pStyle w:val="23"/>
              <w:spacing w:line="276" w:lineRule="exact"/>
              <w:ind w:left="105" w:right="195"/>
              <w:rPr>
                <w:sz w:val="24"/>
              </w:rPr>
            </w:pPr>
            <w:r>
              <w:rPr>
                <w:color w:val="373336"/>
                <w:sz w:val="24"/>
              </w:rPr>
              <w:t>Finalization of preferred project guide</w:t>
            </w:r>
          </w:p>
        </w:tc>
        <w:tc>
          <w:tcPr>
            <w:tcW w:w="3006" w:type="dxa"/>
          </w:tcPr>
          <w:p>
            <w:pPr>
              <w:pStyle w:val="23"/>
              <w:spacing w:line="276" w:lineRule="exact"/>
              <w:ind w:left="79" w:right="585"/>
              <w:rPr>
                <w:sz w:val="24"/>
              </w:rPr>
            </w:pPr>
            <w:r>
              <w:rPr>
                <w:color w:val="373336"/>
                <w:sz w:val="24"/>
              </w:rPr>
              <w:t>Project Coordinator and HoD</w:t>
            </w:r>
          </w:p>
        </w:tc>
        <w:tc>
          <w:tcPr>
            <w:tcW w:w="2902" w:type="dxa"/>
          </w:tcPr>
          <w:p>
            <w:pPr>
              <w:pStyle w:val="23"/>
              <w:spacing w:line="273" w:lineRule="exact"/>
              <w:ind w:left="106"/>
              <w:rPr>
                <w:sz w:val="24"/>
              </w:rPr>
            </w:pPr>
            <w:r>
              <w:rPr>
                <w:color w:val="373336"/>
                <w:sz w:val="24"/>
              </w:rPr>
              <w:t>Fourth week of July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1" w:hRule="atLeast"/>
        </w:trPr>
        <w:tc>
          <w:tcPr>
            <w:tcW w:w="664" w:type="dxa"/>
          </w:tcPr>
          <w:p>
            <w:pPr>
              <w:pStyle w:val="23"/>
              <w:spacing w:line="268" w:lineRule="exact"/>
              <w:ind w:left="264"/>
              <w:rPr>
                <w:sz w:val="24"/>
              </w:rPr>
            </w:pPr>
            <w:r>
              <w:rPr>
                <w:color w:val="373336"/>
                <w:sz w:val="24"/>
              </w:rPr>
              <w:t>4</w:t>
            </w:r>
          </w:p>
        </w:tc>
        <w:tc>
          <w:tcPr>
            <w:tcW w:w="3407" w:type="dxa"/>
          </w:tcPr>
          <w:p>
            <w:pPr>
              <w:pStyle w:val="23"/>
              <w:spacing w:line="268" w:lineRule="exact"/>
              <w:ind w:left="105"/>
              <w:rPr>
                <w:sz w:val="24"/>
              </w:rPr>
            </w:pPr>
            <w:r>
              <w:rPr>
                <w:color w:val="373336"/>
                <w:sz w:val="24"/>
              </w:rPr>
              <w:t>Submission of abstract to project</w:t>
            </w:r>
          </w:p>
          <w:p>
            <w:pPr>
              <w:pStyle w:val="23"/>
              <w:spacing w:line="253" w:lineRule="exact"/>
              <w:ind w:left="105"/>
              <w:rPr>
                <w:sz w:val="24"/>
              </w:rPr>
            </w:pPr>
            <w:r>
              <w:rPr>
                <w:color w:val="373336"/>
                <w:sz w:val="24"/>
              </w:rPr>
              <w:t>Guide.</w:t>
            </w:r>
          </w:p>
        </w:tc>
        <w:tc>
          <w:tcPr>
            <w:tcW w:w="3006" w:type="dxa"/>
          </w:tcPr>
          <w:p>
            <w:pPr>
              <w:pStyle w:val="23"/>
              <w:spacing w:line="268" w:lineRule="exact"/>
              <w:ind w:left="79"/>
              <w:rPr>
                <w:sz w:val="24"/>
              </w:rPr>
            </w:pPr>
            <w:r>
              <w:rPr>
                <w:color w:val="373336"/>
                <w:sz w:val="24"/>
              </w:rPr>
              <w:t>Project Guide</w:t>
            </w:r>
          </w:p>
        </w:tc>
        <w:tc>
          <w:tcPr>
            <w:tcW w:w="2902" w:type="dxa"/>
          </w:tcPr>
          <w:p>
            <w:pPr>
              <w:pStyle w:val="23"/>
              <w:spacing w:line="268" w:lineRule="exact"/>
              <w:ind w:left="106"/>
              <w:rPr>
                <w:sz w:val="24"/>
              </w:rPr>
            </w:pPr>
            <w:r>
              <w:rPr>
                <w:color w:val="373336"/>
                <w:sz w:val="24"/>
              </w:rPr>
              <w:t>First week of August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6" w:hRule="atLeast"/>
        </w:trPr>
        <w:tc>
          <w:tcPr>
            <w:tcW w:w="664" w:type="dxa"/>
          </w:tcPr>
          <w:p>
            <w:pPr>
              <w:pStyle w:val="23"/>
              <w:spacing w:line="273" w:lineRule="exact"/>
              <w:ind w:left="264"/>
              <w:rPr>
                <w:sz w:val="24"/>
              </w:rPr>
            </w:pPr>
            <w:r>
              <w:rPr>
                <w:color w:val="373336"/>
                <w:sz w:val="24"/>
              </w:rPr>
              <w:t>5</w:t>
            </w:r>
          </w:p>
        </w:tc>
        <w:tc>
          <w:tcPr>
            <w:tcW w:w="3407" w:type="dxa"/>
          </w:tcPr>
          <w:p>
            <w:pPr>
              <w:pStyle w:val="23"/>
              <w:spacing w:line="273" w:lineRule="exact"/>
              <w:ind w:left="105"/>
              <w:rPr>
                <w:sz w:val="24"/>
              </w:rPr>
            </w:pPr>
            <w:r>
              <w:rPr>
                <w:color w:val="373336"/>
                <w:sz w:val="24"/>
              </w:rPr>
              <w:t>Project Stage-I Review – I</w:t>
            </w:r>
          </w:p>
        </w:tc>
        <w:tc>
          <w:tcPr>
            <w:tcW w:w="3006" w:type="dxa"/>
          </w:tcPr>
          <w:p>
            <w:pPr>
              <w:pStyle w:val="23"/>
              <w:spacing w:line="273" w:lineRule="exact"/>
              <w:ind w:left="79"/>
              <w:rPr>
                <w:sz w:val="24"/>
              </w:rPr>
            </w:pPr>
            <w:r>
              <w:rPr>
                <w:sz w:val="24"/>
              </w:rPr>
              <w:t>Department project</w:t>
            </w:r>
          </w:p>
          <w:p>
            <w:pPr>
              <w:pStyle w:val="23"/>
              <w:spacing w:line="253" w:lineRule="exact"/>
              <w:ind w:left="79"/>
              <w:rPr>
                <w:sz w:val="24"/>
              </w:rPr>
            </w:pPr>
            <w:r>
              <w:rPr>
                <w:sz w:val="24"/>
              </w:rPr>
              <w:t>Committee including guide.</w:t>
            </w:r>
          </w:p>
        </w:tc>
        <w:tc>
          <w:tcPr>
            <w:tcW w:w="2902" w:type="dxa"/>
          </w:tcPr>
          <w:p>
            <w:pPr>
              <w:pStyle w:val="23"/>
              <w:spacing w:line="273" w:lineRule="exact"/>
              <w:ind w:left="106"/>
              <w:rPr>
                <w:sz w:val="24"/>
              </w:rPr>
            </w:pPr>
            <w:r>
              <w:rPr>
                <w:color w:val="373336"/>
                <w:sz w:val="24"/>
              </w:rPr>
              <w:t>Last week of August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6" w:hRule="atLeast"/>
        </w:trPr>
        <w:tc>
          <w:tcPr>
            <w:tcW w:w="664" w:type="dxa"/>
          </w:tcPr>
          <w:p>
            <w:pPr>
              <w:pStyle w:val="23"/>
              <w:spacing w:line="273" w:lineRule="exact"/>
              <w:ind w:left="264"/>
              <w:rPr>
                <w:sz w:val="24"/>
              </w:rPr>
            </w:pPr>
            <w:r>
              <w:rPr>
                <w:color w:val="373336"/>
                <w:sz w:val="24"/>
              </w:rPr>
              <w:t>6</w:t>
            </w:r>
          </w:p>
        </w:tc>
        <w:tc>
          <w:tcPr>
            <w:tcW w:w="3407" w:type="dxa"/>
          </w:tcPr>
          <w:p>
            <w:pPr>
              <w:pStyle w:val="23"/>
              <w:spacing w:line="273" w:lineRule="exact"/>
              <w:ind w:left="105"/>
              <w:rPr>
                <w:sz w:val="24"/>
              </w:rPr>
            </w:pPr>
            <w:r>
              <w:rPr>
                <w:color w:val="373336"/>
                <w:sz w:val="24"/>
              </w:rPr>
              <w:t>Project Stage -I Review – II</w:t>
            </w:r>
          </w:p>
        </w:tc>
        <w:tc>
          <w:tcPr>
            <w:tcW w:w="3006" w:type="dxa"/>
          </w:tcPr>
          <w:p>
            <w:pPr>
              <w:pStyle w:val="23"/>
              <w:spacing w:line="273" w:lineRule="exact"/>
              <w:ind w:left="79"/>
              <w:rPr>
                <w:sz w:val="24"/>
              </w:rPr>
            </w:pPr>
            <w:r>
              <w:rPr>
                <w:sz w:val="24"/>
              </w:rPr>
              <w:t>Department project</w:t>
            </w:r>
          </w:p>
          <w:p>
            <w:pPr>
              <w:pStyle w:val="23"/>
              <w:spacing w:line="253" w:lineRule="exact"/>
              <w:ind w:left="79"/>
              <w:rPr>
                <w:sz w:val="24"/>
              </w:rPr>
            </w:pPr>
            <w:r>
              <w:rPr>
                <w:sz w:val="24"/>
              </w:rPr>
              <w:t>Committee including guide.</w:t>
            </w:r>
          </w:p>
        </w:tc>
        <w:tc>
          <w:tcPr>
            <w:tcW w:w="2902" w:type="dxa"/>
          </w:tcPr>
          <w:p>
            <w:pPr>
              <w:pStyle w:val="23"/>
              <w:spacing w:line="273" w:lineRule="exact"/>
              <w:ind w:left="106"/>
              <w:rPr>
                <w:sz w:val="24"/>
              </w:rPr>
            </w:pPr>
            <w:r>
              <w:rPr>
                <w:color w:val="373336"/>
                <w:sz w:val="24"/>
              </w:rPr>
              <w:t>Last week of September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6" w:hRule="atLeast"/>
        </w:trPr>
        <w:tc>
          <w:tcPr>
            <w:tcW w:w="664" w:type="dxa"/>
          </w:tcPr>
          <w:p>
            <w:pPr>
              <w:pStyle w:val="23"/>
              <w:spacing w:line="273" w:lineRule="exact"/>
              <w:ind w:left="264"/>
              <w:rPr>
                <w:sz w:val="24"/>
              </w:rPr>
            </w:pPr>
            <w:r>
              <w:rPr>
                <w:color w:val="373336"/>
                <w:sz w:val="24"/>
              </w:rPr>
              <w:t>7</w:t>
            </w:r>
          </w:p>
        </w:tc>
        <w:tc>
          <w:tcPr>
            <w:tcW w:w="3407" w:type="dxa"/>
          </w:tcPr>
          <w:p>
            <w:pPr>
              <w:pStyle w:val="23"/>
              <w:spacing w:line="276" w:lineRule="exact"/>
              <w:ind w:left="105" w:right="587"/>
              <w:rPr>
                <w:sz w:val="24"/>
              </w:rPr>
            </w:pPr>
            <w:r>
              <w:rPr>
                <w:color w:val="373336"/>
                <w:sz w:val="24"/>
              </w:rPr>
              <w:t>Submission of draft copy of report to guide</w:t>
            </w:r>
          </w:p>
        </w:tc>
        <w:tc>
          <w:tcPr>
            <w:tcW w:w="3006" w:type="dxa"/>
          </w:tcPr>
          <w:p>
            <w:pPr>
              <w:pStyle w:val="23"/>
              <w:spacing w:line="273" w:lineRule="exact"/>
              <w:ind w:left="79"/>
              <w:rPr>
                <w:sz w:val="24"/>
              </w:rPr>
            </w:pPr>
            <w:r>
              <w:rPr>
                <w:color w:val="373336"/>
                <w:sz w:val="24"/>
              </w:rPr>
              <w:t>Project Guide</w:t>
            </w:r>
          </w:p>
        </w:tc>
        <w:tc>
          <w:tcPr>
            <w:tcW w:w="2902" w:type="dxa"/>
          </w:tcPr>
          <w:p>
            <w:pPr>
              <w:pStyle w:val="23"/>
              <w:spacing w:line="273" w:lineRule="exact"/>
              <w:ind w:left="106"/>
              <w:rPr>
                <w:sz w:val="24"/>
              </w:rPr>
            </w:pPr>
            <w:r>
              <w:rPr>
                <w:color w:val="373336"/>
                <w:sz w:val="24"/>
              </w:rPr>
              <w:t>Last week of September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1" w:hRule="atLeast"/>
        </w:trPr>
        <w:tc>
          <w:tcPr>
            <w:tcW w:w="664" w:type="dxa"/>
          </w:tcPr>
          <w:p>
            <w:pPr>
              <w:pStyle w:val="23"/>
              <w:spacing w:line="268" w:lineRule="exact"/>
              <w:ind w:left="252"/>
              <w:rPr>
                <w:sz w:val="24"/>
              </w:rPr>
            </w:pPr>
            <w:r>
              <w:rPr>
                <w:sz w:val="24"/>
              </w:rPr>
              <w:t>8</w:t>
            </w:r>
          </w:p>
        </w:tc>
        <w:tc>
          <w:tcPr>
            <w:tcW w:w="3407" w:type="dxa"/>
          </w:tcPr>
          <w:p>
            <w:pPr>
              <w:pStyle w:val="23"/>
              <w:spacing w:line="268" w:lineRule="exact"/>
              <w:ind w:left="105"/>
              <w:rPr>
                <w:sz w:val="24"/>
              </w:rPr>
            </w:pPr>
            <w:r>
              <w:rPr>
                <w:color w:val="373336"/>
                <w:sz w:val="24"/>
              </w:rPr>
              <w:t>Submission of report in</w:t>
            </w:r>
          </w:p>
          <w:p>
            <w:pPr>
              <w:pStyle w:val="23"/>
              <w:spacing w:line="253" w:lineRule="exact"/>
              <w:ind w:left="105"/>
              <w:rPr>
                <w:sz w:val="24"/>
              </w:rPr>
            </w:pPr>
            <w:r>
              <w:rPr>
                <w:color w:val="373336"/>
                <w:sz w:val="24"/>
              </w:rPr>
              <w:t>prescribed format</w:t>
            </w:r>
          </w:p>
        </w:tc>
        <w:tc>
          <w:tcPr>
            <w:tcW w:w="3006" w:type="dxa"/>
          </w:tcPr>
          <w:p>
            <w:pPr>
              <w:pStyle w:val="23"/>
              <w:spacing w:line="268" w:lineRule="exact"/>
              <w:ind w:left="79"/>
              <w:rPr>
                <w:sz w:val="24"/>
              </w:rPr>
            </w:pPr>
            <w:r>
              <w:rPr>
                <w:color w:val="373336"/>
                <w:sz w:val="24"/>
              </w:rPr>
              <w:t>Project Guide</w:t>
            </w:r>
          </w:p>
        </w:tc>
        <w:tc>
          <w:tcPr>
            <w:tcW w:w="2902" w:type="dxa"/>
          </w:tcPr>
          <w:p>
            <w:pPr>
              <w:pStyle w:val="23"/>
              <w:spacing w:line="268" w:lineRule="exact"/>
              <w:ind w:left="106"/>
              <w:rPr>
                <w:sz w:val="24"/>
              </w:rPr>
            </w:pPr>
            <w:r>
              <w:rPr>
                <w:color w:val="373336"/>
                <w:sz w:val="24"/>
              </w:rPr>
              <w:t>First week of October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6" w:hRule="atLeast"/>
        </w:trPr>
        <w:tc>
          <w:tcPr>
            <w:tcW w:w="664" w:type="dxa"/>
          </w:tcPr>
          <w:p>
            <w:pPr>
              <w:pStyle w:val="23"/>
              <w:spacing w:line="273" w:lineRule="exact"/>
              <w:ind w:left="264"/>
              <w:rPr>
                <w:sz w:val="24"/>
              </w:rPr>
            </w:pPr>
            <w:r>
              <w:rPr>
                <w:color w:val="373336"/>
                <w:sz w:val="24"/>
              </w:rPr>
              <w:t>9</w:t>
            </w:r>
          </w:p>
        </w:tc>
        <w:tc>
          <w:tcPr>
            <w:tcW w:w="3407" w:type="dxa"/>
          </w:tcPr>
          <w:p>
            <w:pPr>
              <w:pStyle w:val="23"/>
              <w:spacing w:line="276" w:lineRule="exact"/>
              <w:ind w:left="105" w:right="587"/>
              <w:rPr>
                <w:sz w:val="24"/>
              </w:rPr>
            </w:pPr>
            <w:r>
              <w:rPr>
                <w:color w:val="373336"/>
                <w:sz w:val="24"/>
              </w:rPr>
              <w:t>Project Stage -I Presentation/Demonstration</w:t>
            </w:r>
          </w:p>
        </w:tc>
        <w:tc>
          <w:tcPr>
            <w:tcW w:w="3006" w:type="dxa"/>
          </w:tcPr>
          <w:p>
            <w:pPr>
              <w:pStyle w:val="23"/>
              <w:spacing w:line="273" w:lineRule="exact"/>
              <w:ind w:left="79"/>
              <w:rPr>
                <w:sz w:val="24"/>
              </w:rPr>
            </w:pPr>
            <w:r>
              <w:rPr>
                <w:color w:val="373336"/>
                <w:sz w:val="24"/>
              </w:rPr>
              <w:t>Department project</w:t>
            </w:r>
          </w:p>
          <w:p>
            <w:pPr>
              <w:pStyle w:val="23"/>
              <w:spacing w:line="253" w:lineRule="exact"/>
              <w:ind w:left="79"/>
              <w:rPr>
                <w:sz w:val="24"/>
              </w:rPr>
            </w:pPr>
            <w:r>
              <w:rPr>
                <w:color w:val="373336"/>
                <w:sz w:val="24"/>
              </w:rPr>
              <w:t>Committee including guide.</w:t>
            </w:r>
          </w:p>
        </w:tc>
        <w:tc>
          <w:tcPr>
            <w:tcW w:w="2902" w:type="dxa"/>
          </w:tcPr>
          <w:p>
            <w:pPr>
              <w:pStyle w:val="23"/>
              <w:rPr>
                <w:sz w:val="24"/>
              </w:rPr>
            </w:pPr>
          </w:p>
        </w:tc>
      </w:tr>
    </w:tbl>
    <w:p>
      <w:pPr>
        <w:pStyle w:val="11"/>
        <w:rPr>
          <w:b/>
          <w:sz w:val="30"/>
        </w:rPr>
      </w:pPr>
    </w:p>
    <w:p>
      <w:pPr>
        <w:pStyle w:val="11"/>
        <w:spacing w:before="4"/>
        <w:rPr>
          <w:b/>
        </w:rPr>
      </w:pPr>
    </w:p>
    <w:p>
      <w:pPr>
        <w:ind w:left="2790" w:right="2590"/>
        <w:jc w:val="center"/>
        <w:rPr>
          <w:b/>
          <w:sz w:val="27"/>
        </w:rPr>
      </w:pPr>
      <w:r>
        <w:rPr>
          <w:b/>
          <w:sz w:val="27"/>
        </w:rPr>
        <w:t>Schedule of activities for Project stage –II</w:t>
      </w:r>
    </w:p>
    <w:p>
      <w:pPr>
        <w:pStyle w:val="11"/>
        <w:spacing w:before="5"/>
        <w:rPr>
          <w:b/>
          <w:sz w:val="13"/>
        </w:rPr>
      </w:pPr>
    </w:p>
    <w:tbl>
      <w:tblPr>
        <w:tblStyle w:val="19"/>
        <w:tblW w:w="9981" w:type="dxa"/>
        <w:tblInd w:w="1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61"/>
        <w:gridCol w:w="3330"/>
        <w:gridCol w:w="3053"/>
        <w:gridCol w:w="293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6" w:hRule="atLeast"/>
        </w:trPr>
        <w:tc>
          <w:tcPr>
            <w:tcW w:w="661" w:type="dxa"/>
          </w:tcPr>
          <w:p>
            <w:pPr>
              <w:pStyle w:val="23"/>
              <w:spacing w:line="273" w:lineRule="exact"/>
              <w:ind w:left="105"/>
              <w:rPr>
                <w:b/>
                <w:sz w:val="24"/>
              </w:rPr>
            </w:pPr>
            <w:r>
              <w:rPr>
                <w:b/>
                <w:color w:val="373336"/>
                <w:sz w:val="24"/>
              </w:rPr>
              <w:t>Sr.</w:t>
            </w:r>
          </w:p>
          <w:p>
            <w:pPr>
              <w:pStyle w:val="23"/>
              <w:spacing w:line="253" w:lineRule="exact"/>
              <w:ind w:left="105"/>
              <w:rPr>
                <w:b/>
                <w:sz w:val="24"/>
              </w:rPr>
            </w:pPr>
            <w:r>
              <w:rPr>
                <w:b/>
                <w:color w:val="373336"/>
                <w:sz w:val="24"/>
              </w:rPr>
              <w:t>No.</w:t>
            </w:r>
          </w:p>
        </w:tc>
        <w:tc>
          <w:tcPr>
            <w:tcW w:w="3330" w:type="dxa"/>
          </w:tcPr>
          <w:p>
            <w:pPr>
              <w:pStyle w:val="23"/>
              <w:spacing w:line="273" w:lineRule="exact"/>
              <w:ind w:left="105"/>
              <w:rPr>
                <w:b/>
                <w:sz w:val="24"/>
              </w:rPr>
            </w:pPr>
            <w:r>
              <w:rPr>
                <w:b/>
                <w:color w:val="373336"/>
                <w:sz w:val="24"/>
              </w:rPr>
              <w:t>Activity Scheduled</w:t>
            </w:r>
          </w:p>
        </w:tc>
        <w:tc>
          <w:tcPr>
            <w:tcW w:w="3053" w:type="dxa"/>
          </w:tcPr>
          <w:p>
            <w:pPr>
              <w:pStyle w:val="23"/>
              <w:spacing w:line="273" w:lineRule="exact"/>
              <w:ind w:left="78"/>
              <w:rPr>
                <w:b/>
                <w:sz w:val="24"/>
              </w:rPr>
            </w:pPr>
            <w:r>
              <w:rPr>
                <w:b/>
                <w:color w:val="373336"/>
                <w:sz w:val="24"/>
              </w:rPr>
              <w:t>Activity conducted by</w:t>
            </w:r>
          </w:p>
        </w:tc>
        <w:tc>
          <w:tcPr>
            <w:tcW w:w="2937" w:type="dxa"/>
          </w:tcPr>
          <w:p>
            <w:pPr>
              <w:pStyle w:val="23"/>
              <w:spacing w:line="273" w:lineRule="exact"/>
              <w:ind w:left="150"/>
              <w:rPr>
                <w:b/>
                <w:sz w:val="24"/>
              </w:rPr>
            </w:pPr>
            <w:r>
              <w:rPr>
                <w:b/>
                <w:color w:val="373336"/>
                <w:sz w:val="24"/>
              </w:rPr>
              <w:t>Date/Week</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6" w:hRule="atLeast"/>
        </w:trPr>
        <w:tc>
          <w:tcPr>
            <w:tcW w:w="661" w:type="dxa"/>
          </w:tcPr>
          <w:p>
            <w:pPr>
              <w:pStyle w:val="23"/>
              <w:spacing w:line="308" w:lineRule="exact"/>
              <w:ind w:left="9"/>
              <w:jc w:val="center"/>
              <w:rPr>
                <w:sz w:val="27"/>
              </w:rPr>
            </w:pPr>
            <w:r>
              <w:rPr>
                <w:sz w:val="27"/>
              </w:rPr>
              <w:t>1</w:t>
            </w:r>
          </w:p>
        </w:tc>
        <w:tc>
          <w:tcPr>
            <w:tcW w:w="3330" w:type="dxa"/>
          </w:tcPr>
          <w:p>
            <w:pPr>
              <w:pStyle w:val="23"/>
              <w:spacing w:line="273" w:lineRule="exact"/>
              <w:ind w:left="265"/>
              <w:rPr>
                <w:sz w:val="24"/>
              </w:rPr>
            </w:pPr>
            <w:r>
              <w:rPr>
                <w:color w:val="373336"/>
                <w:sz w:val="24"/>
              </w:rPr>
              <w:t>Project Stage -II Review - I</w:t>
            </w:r>
          </w:p>
        </w:tc>
        <w:tc>
          <w:tcPr>
            <w:tcW w:w="3053" w:type="dxa"/>
          </w:tcPr>
          <w:p>
            <w:pPr>
              <w:pStyle w:val="23"/>
              <w:spacing w:line="273" w:lineRule="exact"/>
              <w:ind w:left="78"/>
              <w:rPr>
                <w:sz w:val="24"/>
              </w:rPr>
            </w:pPr>
            <w:r>
              <w:rPr>
                <w:sz w:val="24"/>
              </w:rPr>
              <w:t>Department project</w:t>
            </w:r>
          </w:p>
          <w:p>
            <w:pPr>
              <w:pStyle w:val="23"/>
              <w:spacing w:line="254" w:lineRule="exact"/>
              <w:ind w:left="78"/>
              <w:rPr>
                <w:sz w:val="24"/>
              </w:rPr>
            </w:pPr>
            <w:r>
              <w:rPr>
                <w:sz w:val="24"/>
              </w:rPr>
              <w:t>Committee including guide.</w:t>
            </w:r>
          </w:p>
        </w:tc>
        <w:tc>
          <w:tcPr>
            <w:tcW w:w="2937" w:type="dxa"/>
          </w:tcPr>
          <w:p>
            <w:pPr>
              <w:pStyle w:val="23"/>
              <w:spacing w:line="273" w:lineRule="exact"/>
              <w:ind w:left="105"/>
              <w:rPr>
                <w:sz w:val="24"/>
              </w:rPr>
            </w:pPr>
            <w:r>
              <w:rPr>
                <w:sz w:val="24"/>
              </w:rPr>
              <w:t>Third week of January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6" w:hRule="atLeast"/>
        </w:trPr>
        <w:tc>
          <w:tcPr>
            <w:tcW w:w="661" w:type="dxa"/>
          </w:tcPr>
          <w:p>
            <w:pPr>
              <w:pStyle w:val="23"/>
              <w:spacing w:line="308" w:lineRule="exact"/>
              <w:ind w:left="9"/>
              <w:jc w:val="center"/>
              <w:rPr>
                <w:sz w:val="27"/>
              </w:rPr>
            </w:pPr>
            <w:r>
              <w:rPr>
                <w:sz w:val="27"/>
              </w:rPr>
              <w:t>2</w:t>
            </w:r>
          </w:p>
        </w:tc>
        <w:tc>
          <w:tcPr>
            <w:tcW w:w="3330" w:type="dxa"/>
          </w:tcPr>
          <w:p>
            <w:pPr>
              <w:pStyle w:val="23"/>
              <w:spacing w:line="273" w:lineRule="exact"/>
              <w:ind w:left="265"/>
              <w:rPr>
                <w:sz w:val="24"/>
              </w:rPr>
            </w:pPr>
            <w:r>
              <w:rPr>
                <w:color w:val="373336"/>
                <w:sz w:val="24"/>
              </w:rPr>
              <w:t>Project Stage -II Review - II</w:t>
            </w:r>
          </w:p>
        </w:tc>
        <w:tc>
          <w:tcPr>
            <w:tcW w:w="3053" w:type="dxa"/>
          </w:tcPr>
          <w:p>
            <w:pPr>
              <w:pStyle w:val="23"/>
              <w:spacing w:line="273" w:lineRule="exact"/>
              <w:ind w:left="78"/>
              <w:rPr>
                <w:sz w:val="24"/>
              </w:rPr>
            </w:pPr>
            <w:r>
              <w:rPr>
                <w:sz w:val="24"/>
              </w:rPr>
              <w:t>Department project</w:t>
            </w:r>
          </w:p>
          <w:p>
            <w:pPr>
              <w:pStyle w:val="23"/>
              <w:spacing w:line="253" w:lineRule="exact"/>
              <w:ind w:left="78"/>
              <w:rPr>
                <w:sz w:val="24"/>
              </w:rPr>
            </w:pPr>
            <w:r>
              <w:rPr>
                <w:sz w:val="24"/>
              </w:rPr>
              <w:t>Committee including guide.</w:t>
            </w:r>
          </w:p>
        </w:tc>
        <w:tc>
          <w:tcPr>
            <w:tcW w:w="2937" w:type="dxa"/>
          </w:tcPr>
          <w:p>
            <w:pPr>
              <w:pStyle w:val="23"/>
              <w:spacing w:line="273" w:lineRule="exact"/>
              <w:ind w:left="105"/>
              <w:rPr>
                <w:sz w:val="24"/>
              </w:rPr>
            </w:pPr>
            <w:r>
              <w:rPr>
                <w:sz w:val="24"/>
              </w:rPr>
              <w:t>Third week of February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7" w:hRule="atLeast"/>
        </w:trPr>
        <w:tc>
          <w:tcPr>
            <w:tcW w:w="661" w:type="dxa"/>
          </w:tcPr>
          <w:p>
            <w:pPr>
              <w:pStyle w:val="23"/>
              <w:spacing w:line="308" w:lineRule="exact"/>
              <w:ind w:left="9"/>
              <w:jc w:val="center"/>
              <w:rPr>
                <w:sz w:val="27"/>
              </w:rPr>
            </w:pPr>
            <w:r>
              <w:rPr>
                <w:sz w:val="27"/>
              </w:rPr>
              <w:t>3</w:t>
            </w:r>
          </w:p>
        </w:tc>
        <w:tc>
          <w:tcPr>
            <w:tcW w:w="3330" w:type="dxa"/>
          </w:tcPr>
          <w:p>
            <w:pPr>
              <w:pStyle w:val="23"/>
              <w:spacing w:line="276" w:lineRule="exact"/>
              <w:ind w:left="265" w:right="350"/>
              <w:rPr>
                <w:sz w:val="24"/>
              </w:rPr>
            </w:pPr>
            <w:r>
              <w:rPr>
                <w:color w:val="373336"/>
                <w:sz w:val="24"/>
              </w:rPr>
              <w:t>Submission of draft copy of project report to guide</w:t>
            </w:r>
          </w:p>
        </w:tc>
        <w:tc>
          <w:tcPr>
            <w:tcW w:w="3053" w:type="dxa"/>
          </w:tcPr>
          <w:p>
            <w:pPr>
              <w:pStyle w:val="23"/>
              <w:spacing w:line="273" w:lineRule="exact"/>
              <w:ind w:left="78"/>
              <w:rPr>
                <w:sz w:val="24"/>
              </w:rPr>
            </w:pPr>
            <w:r>
              <w:rPr>
                <w:color w:val="373336"/>
                <w:sz w:val="24"/>
              </w:rPr>
              <w:t>Project Guide</w:t>
            </w:r>
          </w:p>
        </w:tc>
        <w:tc>
          <w:tcPr>
            <w:tcW w:w="2937" w:type="dxa"/>
          </w:tcPr>
          <w:p>
            <w:pPr>
              <w:pStyle w:val="23"/>
              <w:spacing w:line="273" w:lineRule="exact"/>
              <w:ind w:left="105"/>
              <w:rPr>
                <w:sz w:val="24"/>
              </w:rPr>
            </w:pPr>
            <w:r>
              <w:rPr>
                <w:sz w:val="24"/>
              </w:rPr>
              <w:t>Second week of March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1" w:hRule="atLeast"/>
        </w:trPr>
        <w:tc>
          <w:tcPr>
            <w:tcW w:w="661" w:type="dxa"/>
          </w:tcPr>
          <w:p>
            <w:pPr>
              <w:pStyle w:val="23"/>
              <w:spacing w:line="303" w:lineRule="exact"/>
              <w:ind w:left="9"/>
              <w:jc w:val="center"/>
              <w:rPr>
                <w:sz w:val="27"/>
              </w:rPr>
            </w:pPr>
            <w:r>
              <w:rPr>
                <w:sz w:val="27"/>
              </w:rPr>
              <w:t>4</w:t>
            </w:r>
          </w:p>
        </w:tc>
        <w:tc>
          <w:tcPr>
            <w:tcW w:w="3330" w:type="dxa"/>
          </w:tcPr>
          <w:p>
            <w:pPr>
              <w:pStyle w:val="23"/>
              <w:spacing w:line="268" w:lineRule="exact"/>
              <w:ind w:left="265"/>
              <w:rPr>
                <w:sz w:val="24"/>
              </w:rPr>
            </w:pPr>
            <w:r>
              <w:rPr>
                <w:color w:val="373336"/>
                <w:sz w:val="24"/>
              </w:rPr>
              <w:t>Final Submission of Project</w:t>
            </w:r>
          </w:p>
          <w:p>
            <w:pPr>
              <w:pStyle w:val="23"/>
              <w:spacing w:line="253" w:lineRule="exact"/>
              <w:ind w:left="265"/>
              <w:rPr>
                <w:sz w:val="24"/>
              </w:rPr>
            </w:pPr>
            <w:r>
              <w:rPr>
                <w:color w:val="373336"/>
                <w:sz w:val="24"/>
              </w:rPr>
              <w:t>report</w:t>
            </w:r>
          </w:p>
        </w:tc>
        <w:tc>
          <w:tcPr>
            <w:tcW w:w="3053" w:type="dxa"/>
          </w:tcPr>
          <w:p>
            <w:pPr>
              <w:pStyle w:val="23"/>
              <w:spacing w:line="268" w:lineRule="exact"/>
              <w:ind w:left="78"/>
              <w:rPr>
                <w:sz w:val="24"/>
              </w:rPr>
            </w:pPr>
            <w:r>
              <w:rPr>
                <w:color w:val="373336"/>
                <w:sz w:val="24"/>
              </w:rPr>
              <w:t>Project Guide</w:t>
            </w:r>
          </w:p>
        </w:tc>
        <w:tc>
          <w:tcPr>
            <w:tcW w:w="2937" w:type="dxa"/>
          </w:tcPr>
          <w:p>
            <w:pPr>
              <w:pStyle w:val="23"/>
              <w:spacing w:line="268" w:lineRule="exact"/>
              <w:ind w:left="105"/>
              <w:rPr>
                <w:sz w:val="24"/>
              </w:rPr>
            </w:pPr>
            <w:r>
              <w:rPr>
                <w:sz w:val="24"/>
              </w:rPr>
              <w:t>First week of April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7" w:hRule="atLeast"/>
        </w:trPr>
        <w:tc>
          <w:tcPr>
            <w:tcW w:w="661" w:type="dxa"/>
          </w:tcPr>
          <w:p>
            <w:pPr>
              <w:pStyle w:val="23"/>
              <w:spacing w:line="308" w:lineRule="exact"/>
              <w:ind w:left="9"/>
              <w:jc w:val="center"/>
              <w:rPr>
                <w:sz w:val="27"/>
              </w:rPr>
            </w:pPr>
            <w:r>
              <w:rPr>
                <w:sz w:val="27"/>
              </w:rPr>
              <w:t>5</w:t>
            </w:r>
          </w:p>
        </w:tc>
        <w:tc>
          <w:tcPr>
            <w:tcW w:w="3330" w:type="dxa"/>
          </w:tcPr>
          <w:p>
            <w:pPr>
              <w:pStyle w:val="23"/>
              <w:spacing w:line="276" w:lineRule="exact"/>
              <w:ind w:left="265" w:right="1276"/>
              <w:rPr>
                <w:sz w:val="24"/>
              </w:rPr>
            </w:pPr>
            <w:r>
              <w:rPr>
                <w:color w:val="373336"/>
                <w:sz w:val="24"/>
              </w:rPr>
              <w:t>Project Exhibition Participation</w:t>
            </w:r>
          </w:p>
        </w:tc>
        <w:tc>
          <w:tcPr>
            <w:tcW w:w="3053" w:type="dxa"/>
          </w:tcPr>
          <w:p>
            <w:pPr>
              <w:pStyle w:val="23"/>
              <w:rPr>
                <w:sz w:val="24"/>
              </w:rPr>
            </w:pPr>
          </w:p>
        </w:tc>
        <w:tc>
          <w:tcPr>
            <w:tcW w:w="2937" w:type="dxa"/>
          </w:tcPr>
          <w:p>
            <w:pPr>
              <w:pStyle w:val="23"/>
              <w:rPr>
                <w:sz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817" w:hRule="atLeast"/>
        </w:trPr>
        <w:tc>
          <w:tcPr>
            <w:tcW w:w="661" w:type="dxa"/>
          </w:tcPr>
          <w:p>
            <w:pPr>
              <w:pStyle w:val="23"/>
              <w:spacing w:line="303" w:lineRule="exact"/>
              <w:ind w:left="9"/>
              <w:jc w:val="center"/>
              <w:rPr>
                <w:sz w:val="27"/>
              </w:rPr>
            </w:pPr>
            <w:r>
              <w:rPr>
                <w:sz w:val="27"/>
              </w:rPr>
              <w:t>6</w:t>
            </w:r>
          </w:p>
        </w:tc>
        <w:tc>
          <w:tcPr>
            <w:tcW w:w="3330" w:type="dxa"/>
          </w:tcPr>
          <w:p>
            <w:pPr>
              <w:pStyle w:val="23"/>
              <w:spacing w:line="268" w:lineRule="exact"/>
              <w:ind w:left="265"/>
              <w:rPr>
                <w:sz w:val="24"/>
              </w:rPr>
            </w:pPr>
            <w:r>
              <w:rPr>
                <w:color w:val="373336"/>
                <w:sz w:val="24"/>
              </w:rPr>
              <w:t>Project Stage -II Examination</w:t>
            </w:r>
          </w:p>
        </w:tc>
        <w:tc>
          <w:tcPr>
            <w:tcW w:w="3053" w:type="dxa"/>
          </w:tcPr>
          <w:p>
            <w:pPr>
              <w:pStyle w:val="23"/>
              <w:spacing w:line="268" w:lineRule="exact"/>
              <w:ind w:left="105"/>
              <w:rPr>
                <w:sz w:val="24"/>
              </w:rPr>
            </w:pPr>
            <w:r>
              <w:rPr>
                <w:color w:val="373336"/>
                <w:sz w:val="24"/>
              </w:rPr>
              <w:t>Department project</w:t>
            </w:r>
          </w:p>
          <w:p>
            <w:pPr>
              <w:pStyle w:val="23"/>
              <w:spacing w:line="270" w:lineRule="atLeast"/>
              <w:ind w:left="105" w:right="340"/>
              <w:rPr>
                <w:sz w:val="24"/>
              </w:rPr>
            </w:pPr>
            <w:r>
              <w:rPr>
                <w:color w:val="373336"/>
                <w:sz w:val="24"/>
              </w:rPr>
              <w:t>committee including guide and External examiner</w:t>
            </w:r>
          </w:p>
        </w:tc>
        <w:tc>
          <w:tcPr>
            <w:tcW w:w="2937" w:type="dxa"/>
          </w:tcPr>
          <w:p>
            <w:pPr>
              <w:pStyle w:val="23"/>
              <w:rPr>
                <w:sz w:val="24"/>
              </w:rPr>
            </w:pPr>
          </w:p>
        </w:tc>
      </w:tr>
    </w:tbl>
    <w:p>
      <w:pPr>
        <w:pStyle w:val="11"/>
        <w:rPr>
          <w:b/>
          <w:sz w:val="30"/>
        </w:rPr>
      </w:pPr>
    </w:p>
    <w:p>
      <w:pPr>
        <w:pStyle w:val="11"/>
        <w:rPr>
          <w:b/>
          <w:sz w:val="42"/>
        </w:rPr>
      </w:pPr>
    </w:p>
    <w:p>
      <w:pPr>
        <w:pStyle w:val="11"/>
        <w:ind w:left="940" w:right="882"/>
      </w:pPr>
      <w:r>
        <w:t>*Any changes in above schedule will be communicated by separate notice as and when required.</w:t>
      </w:r>
    </w:p>
    <w:p>
      <w:pPr>
        <w:pStyle w:val="11"/>
        <w:rPr>
          <w:sz w:val="20"/>
        </w:rPr>
      </w:pPr>
    </w:p>
    <w:p>
      <w:pPr>
        <w:pStyle w:val="11"/>
        <w:rPr>
          <w:sz w:val="20"/>
        </w:rPr>
      </w:pPr>
    </w:p>
    <w:p>
      <w:pPr>
        <w:pStyle w:val="11"/>
        <w:rPr>
          <w:sz w:val="20"/>
        </w:rPr>
      </w:pPr>
    </w:p>
    <w:p>
      <w:pPr>
        <w:pStyle w:val="11"/>
        <w:rPr>
          <w:sz w:val="20"/>
        </w:rPr>
      </w:pPr>
    </w:p>
    <w:p>
      <w:pPr>
        <w:pStyle w:val="11"/>
        <w:spacing w:before="8"/>
        <w:rPr>
          <w:sz w:val="28"/>
        </w:rPr>
      </w:pPr>
    </w:p>
    <w:p>
      <w:pPr>
        <w:spacing w:before="60"/>
        <w:ind w:left="2790" w:right="2590"/>
        <w:jc w:val="center"/>
        <w:rPr>
          <w:rFonts w:ascii="Carlito"/>
          <w:sz w:val="20"/>
        </w:rPr>
      </w:pPr>
      <w:r>
        <w:rPr>
          <w:rFonts w:ascii="Carlito"/>
          <w:sz w:val="20"/>
        </w:rPr>
        <w:t>11</w:t>
      </w:r>
    </w:p>
    <w:p>
      <w:pPr>
        <w:jc w:val="center"/>
        <w:rPr>
          <w:rFonts w:ascii="Carlito"/>
          <w:sz w:val="20"/>
        </w:rPr>
        <w:sectPr>
          <w:footerReference r:id="rId7" w:type="default"/>
          <w:pgSz w:w="11900" w:h="16820"/>
          <w:pgMar w:top="700" w:right="940" w:bottom="280" w:left="740" w:header="0" w:footer="0" w:gutter="0"/>
          <w:cols w:space="720" w:num="1"/>
        </w:sectPr>
      </w:pPr>
    </w:p>
    <w:p>
      <w:pPr>
        <w:pStyle w:val="11"/>
        <w:spacing w:before="4"/>
        <w:rPr>
          <w:rFonts w:ascii="Carlito"/>
          <w:sz w:val="16"/>
        </w:rPr>
      </w:pPr>
    </w:p>
    <w:p>
      <w:pPr>
        <w:spacing w:before="74"/>
        <w:ind w:left="121"/>
        <w:rPr>
          <w:b/>
          <w:sz w:val="32"/>
        </w:rPr>
      </w:pPr>
      <w:r>
        <w:rPr>
          <w:b/>
          <w:sz w:val="32"/>
        </w:rPr>
        <w:t>G</w:t>
      </w:r>
    </w:p>
    <w:p>
      <w:pPr>
        <w:ind w:left="166" w:right="3583"/>
        <w:rPr>
          <w:b/>
          <w:sz w:val="32"/>
        </w:rPr>
      </w:pPr>
      <w:r>
        <w:rPr>
          <w:b/>
          <w:sz w:val="32"/>
        </w:rPr>
        <w:t>o v</w:t>
      </w:r>
    </w:p>
    <w:p>
      <w:pPr>
        <w:tabs>
          <w:tab w:val="left" w:pos="699"/>
        </w:tabs>
        <w:spacing w:line="437" w:lineRule="exact"/>
        <w:ind w:left="174"/>
        <w:rPr>
          <w:sz w:val="28"/>
        </w:rPr>
      </w:pPr>
      <w:r>
        <w:rPr>
          <w:b/>
          <w:position w:val="15"/>
          <w:sz w:val="32"/>
        </w:rPr>
        <w:t>e</w:t>
      </w:r>
      <w:r>
        <w:rPr>
          <w:b/>
          <w:position w:val="15"/>
          <w:sz w:val="32"/>
        </w:rPr>
        <w:tab/>
      </w:r>
      <w:r>
        <w:rPr>
          <w:color w:val="373336"/>
          <w:sz w:val="28"/>
        </w:rPr>
        <w:t xml:space="preserve">Class: B.E. </w:t>
      </w:r>
    </w:p>
    <w:p>
      <w:pPr>
        <w:tabs>
          <w:tab w:val="left" w:pos="699"/>
        </w:tabs>
        <w:spacing w:line="345" w:lineRule="exact"/>
        <w:ind w:left="174"/>
        <w:rPr>
          <w:sz w:val="28"/>
        </w:rPr>
      </w:pPr>
      <w:r>
        <w:rPr>
          <w:b/>
          <w:position w:val="10"/>
          <w:sz w:val="32"/>
        </w:rPr>
        <w:t>r</w:t>
      </w:r>
    </w:p>
    <w:p>
      <w:pPr>
        <w:pStyle w:val="5"/>
        <w:spacing w:line="322" w:lineRule="exact"/>
        <w:ind w:left="157"/>
      </w:pPr>
      <w:r>
        <w:pict>
          <v:line id="_x0000_s1032" o:spid="_x0000_s1032" o:spt="20" style="position:absolute;left:0pt;margin-left:49.25pt;margin-top:12pt;height:0pt;width:745pt;mso-position-horizontal-relative:page;z-index:251653120;mso-width-relative:page;mso-height-relative:page;" stroked="t" coordsize="21600,21600">
            <v:path arrowok="t"/>
            <v:fill focussize="0,0"/>
            <v:stroke weight="1pt" color="#373336"/>
            <v:imagedata o:title=""/>
            <o:lock v:ext="edit"/>
          </v:line>
        </w:pict>
      </w:r>
      <w:r>
        <w:pict>
          <v:shape id="_x0000_s1033" o:spid="_x0000_s1033" o:spt="202" type="#_x0000_t202" style="position:absolute;left:0pt;margin-left:55pt;margin-top:11.5pt;height:260.2pt;width:757.6pt;mso-position-horizontal-relative:page;z-index:251654144;mso-width-relative:page;mso-height-relative:page;" filled="f" stroked="f" coordsize="21600,21600">
            <v:path/>
            <v:fill on="f" focussize="0,0"/>
            <v:stroke on="f" joinstyle="miter"/>
            <v:imagedata o:title=""/>
            <o:lock v:ext="edit"/>
            <v:textbox inset="0mm,0mm,0mm,0mm">
              <w:txbxContent>
                <w:tbl>
                  <w:tblPr>
                    <w:tblStyle w:val="19"/>
                    <w:tblW w:w="14440" w:type="dxa"/>
                    <w:tblInd w:w="8" w:type="dxa"/>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
                  <w:tblGrid>
                    <w:gridCol w:w="1395"/>
                    <w:gridCol w:w="2835"/>
                    <w:gridCol w:w="4177"/>
                    <w:gridCol w:w="4398"/>
                    <w:gridCol w:w="1635"/>
                  </w:tblGrid>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742" w:hRule="atLeast"/>
                    </w:trPr>
                    <w:tc>
                      <w:tcPr>
                        <w:tcW w:w="1395" w:type="dxa"/>
                        <w:tcBorders>
                          <w:left w:val="single" w:color="373336" w:sz="6" w:space="0"/>
                          <w:right w:val="single" w:color="373336" w:sz="6" w:space="0"/>
                        </w:tcBorders>
                      </w:tcPr>
                      <w:p>
                        <w:pPr>
                          <w:pStyle w:val="23"/>
                          <w:spacing w:line="271" w:lineRule="exact"/>
                          <w:ind w:left="172"/>
                          <w:rPr>
                            <w:b/>
                            <w:sz w:val="24"/>
                          </w:rPr>
                        </w:pPr>
                        <w:r>
                          <w:rPr>
                            <w:b/>
                            <w:color w:val="373336"/>
                            <w:sz w:val="24"/>
                          </w:rPr>
                          <w:t>Roll</w:t>
                        </w:r>
                      </w:p>
                      <w:p>
                        <w:pPr>
                          <w:pStyle w:val="23"/>
                          <w:spacing w:before="142"/>
                          <w:ind w:left="172"/>
                          <w:rPr>
                            <w:b/>
                            <w:sz w:val="24"/>
                          </w:rPr>
                        </w:pPr>
                        <w:r>
                          <w:rPr>
                            <w:b/>
                            <w:color w:val="373336"/>
                            <w:sz w:val="24"/>
                          </w:rPr>
                          <w:t>No.</w:t>
                        </w:r>
                      </w:p>
                    </w:tc>
                    <w:tc>
                      <w:tcPr>
                        <w:tcW w:w="2835" w:type="dxa"/>
                        <w:tcBorders>
                          <w:left w:val="single" w:color="373336" w:sz="6" w:space="0"/>
                          <w:right w:val="single" w:color="373336" w:sz="6" w:space="0"/>
                        </w:tcBorders>
                      </w:tcPr>
                      <w:p>
                        <w:pPr>
                          <w:pStyle w:val="23"/>
                          <w:spacing w:line="271" w:lineRule="exact"/>
                          <w:ind w:left="693"/>
                          <w:rPr>
                            <w:b/>
                            <w:sz w:val="24"/>
                          </w:rPr>
                        </w:pPr>
                        <w:r>
                          <w:rPr>
                            <w:b/>
                            <w:color w:val="373336"/>
                            <w:sz w:val="24"/>
                          </w:rPr>
                          <w:t>Name of Student</w:t>
                        </w:r>
                      </w:p>
                    </w:tc>
                    <w:tc>
                      <w:tcPr>
                        <w:tcW w:w="4177" w:type="dxa"/>
                        <w:tcBorders>
                          <w:left w:val="single" w:color="373336" w:sz="6" w:space="0"/>
                          <w:right w:val="single" w:color="373336" w:sz="6" w:space="0"/>
                        </w:tcBorders>
                      </w:tcPr>
                      <w:p>
                        <w:pPr>
                          <w:pStyle w:val="23"/>
                          <w:spacing w:line="271" w:lineRule="exact"/>
                          <w:ind w:left="860"/>
                          <w:rPr>
                            <w:b/>
                            <w:sz w:val="24"/>
                          </w:rPr>
                        </w:pPr>
                        <w:r>
                          <w:rPr>
                            <w:b/>
                            <w:color w:val="373336"/>
                            <w:sz w:val="24"/>
                          </w:rPr>
                          <w:t>Suggested Project Ideas</w:t>
                        </w:r>
                      </w:p>
                    </w:tc>
                    <w:tc>
                      <w:tcPr>
                        <w:tcW w:w="4398" w:type="dxa"/>
                        <w:tcBorders>
                          <w:left w:val="single" w:color="373336" w:sz="6" w:space="0"/>
                          <w:right w:val="single" w:color="373336" w:sz="6" w:space="0"/>
                        </w:tcBorders>
                      </w:tcPr>
                      <w:p>
                        <w:pPr>
                          <w:pStyle w:val="23"/>
                          <w:spacing w:line="271" w:lineRule="exact"/>
                          <w:ind w:left="886"/>
                          <w:rPr>
                            <w:b/>
                            <w:sz w:val="24"/>
                          </w:rPr>
                        </w:pPr>
                        <w:r>
                          <w:rPr>
                            <w:b/>
                            <w:color w:val="373336"/>
                            <w:sz w:val="24"/>
                          </w:rPr>
                          <w:t>Selected Project Idea</w:t>
                        </w:r>
                      </w:p>
                    </w:tc>
                    <w:tc>
                      <w:tcPr>
                        <w:tcW w:w="1635" w:type="dxa"/>
                        <w:tcBorders>
                          <w:left w:val="single" w:color="373336" w:sz="6" w:space="0"/>
                          <w:right w:val="single" w:color="373336" w:sz="6" w:space="0"/>
                        </w:tcBorders>
                      </w:tcPr>
                      <w:p>
                        <w:pPr>
                          <w:pStyle w:val="23"/>
                          <w:spacing w:line="271" w:lineRule="exact"/>
                          <w:ind w:left="392"/>
                          <w:rPr>
                            <w:b/>
                            <w:sz w:val="24"/>
                          </w:rPr>
                        </w:pPr>
                        <w:r>
                          <w:rPr>
                            <w:b/>
                            <w:color w:val="373336"/>
                            <w:sz w:val="24"/>
                          </w:rPr>
                          <w:t>Student</w:t>
                        </w:r>
                      </w:p>
                      <w:p>
                        <w:pPr>
                          <w:pStyle w:val="23"/>
                          <w:spacing w:before="142"/>
                          <w:ind w:left="392"/>
                          <w:rPr>
                            <w:b/>
                            <w:sz w:val="24"/>
                          </w:rPr>
                        </w:pPr>
                        <w:r>
                          <w:rPr>
                            <w:b/>
                            <w:color w:val="373336"/>
                            <w:sz w:val="24"/>
                          </w:rPr>
                          <w:t>Sign</w:t>
                        </w: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4267" w:hRule="atLeast"/>
                    </w:trPr>
                    <w:tc>
                      <w:tcPr>
                        <w:tcW w:w="1395" w:type="dxa"/>
                        <w:tcBorders>
                          <w:left w:val="single" w:color="373336" w:sz="6" w:space="0"/>
                          <w:bottom w:val="single" w:color="373336" w:sz="6" w:space="0"/>
                          <w:right w:val="single" w:color="373336" w:sz="6" w:space="0"/>
                        </w:tcBorders>
                      </w:tcPr>
                      <w:p>
                        <w:pPr>
                          <w:pStyle w:val="23"/>
                          <w:rPr>
                            <w:sz w:val="28"/>
                          </w:rPr>
                        </w:pPr>
                      </w:p>
                      <w:p>
                        <w:pPr>
                          <w:pStyle w:val="23"/>
                          <w:rPr>
                            <w:sz w:val="28"/>
                          </w:rPr>
                        </w:pPr>
                        <w:r>
                          <w:rPr>
                            <w:sz w:val="28"/>
                          </w:rPr>
                          <w:t>17161003</w:t>
                        </w:r>
                      </w:p>
                      <w:p>
                        <w:pPr>
                          <w:pStyle w:val="23"/>
                          <w:rPr>
                            <w:sz w:val="28"/>
                          </w:rPr>
                        </w:pPr>
                      </w:p>
                      <w:p>
                        <w:pPr>
                          <w:pStyle w:val="23"/>
                          <w:rPr>
                            <w:sz w:val="28"/>
                          </w:rPr>
                        </w:pPr>
                      </w:p>
                      <w:p>
                        <w:pPr>
                          <w:pStyle w:val="23"/>
                          <w:rPr>
                            <w:sz w:val="28"/>
                          </w:rPr>
                        </w:pPr>
                      </w:p>
                      <w:p>
                        <w:pPr>
                          <w:pStyle w:val="23"/>
                          <w:rPr>
                            <w:sz w:val="28"/>
                          </w:rPr>
                        </w:pPr>
                        <w:r>
                          <w:rPr>
                            <w:sz w:val="28"/>
                          </w:rPr>
                          <w:t>17161002</w:t>
                        </w:r>
                      </w:p>
                    </w:tc>
                    <w:tc>
                      <w:tcPr>
                        <w:tcW w:w="2835" w:type="dxa"/>
                        <w:tcBorders>
                          <w:left w:val="single" w:color="373336" w:sz="6" w:space="0"/>
                          <w:bottom w:val="single" w:color="373336" w:sz="6" w:space="0"/>
                          <w:right w:val="single" w:color="373336" w:sz="6" w:space="0"/>
                        </w:tcBorders>
                      </w:tcPr>
                      <w:p>
                        <w:pPr>
                          <w:pStyle w:val="23"/>
                          <w:rPr>
                            <w:sz w:val="28"/>
                          </w:rPr>
                        </w:pPr>
                      </w:p>
                      <w:p>
                        <w:pPr>
                          <w:pStyle w:val="23"/>
                          <w:ind w:firstLine="140" w:firstLineChars="50"/>
                          <w:rPr>
                            <w:sz w:val="28"/>
                          </w:rPr>
                        </w:pPr>
                        <w:r>
                          <w:rPr>
                            <w:sz w:val="28"/>
                          </w:rPr>
                          <w:t>Gite Abhijeet Satish</w:t>
                        </w:r>
                      </w:p>
                      <w:p>
                        <w:pPr>
                          <w:pStyle w:val="23"/>
                          <w:ind w:firstLine="140" w:firstLineChars="50"/>
                          <w:rPr>
                            <w:sz w:val="28"/>
                          </w:rPr>
                        </w:pPr>
                      </w:p>
                      <w:p>
                        <w:pPr>
                          <w:pStyle w:val="23"/>
                          <w:ind w:firstLine="140" w:firstLineChars="50"/>
                          <w:rPr>
                            <w:sz w:val="28"/>
                          </w:rPr>
                        </w:pPr>
                      </w:p>
                      <w:p>
                        <w:pPr>
                          <w:pStyle w:val="23"/>
                          <w:ind w:firstLine="140" w:firstLineChars="50"/>
                          <w:rPr>
                            <w:sz w:val="28"/>
                          </w:rPr>
                        </w:pPr>
                      </w:p>
                      <w:p>
                        <w:pPr>
                          <w:pStyle w:val="23"/>
                          <w:ind w:firstLine="140" w:firstLineChars="50"/>
                          <w:rPr>
                            <w:sz w:val="28"/>
                          </w:rPr>
                        </w:pPr>
                        <w:r>
                          <w:rPr>
                            <w:sz w:val="28"/>
                          </w:rPr>
                          <w:t>Jadhav Prasad Satish</w:t>
                        </w:r>
                      </w:p>
                    </w:tc>
                    <w:tc>
                      <w:tcPr>
                        <w:tcW w:w="4177" w:type="dxa"/>
                        <w:tcBorders>
                          <w:left w:val="single" w:color="373336" w:sz="6" w:space="0"/>
                          <w:bottom w:val="single" w:color="373336" w:sz="6" w:space="0"/>
                          <w:right w:val="single" w:color="373336" w:sz="6" w:space="0"/>
                        </w:tcBorders>
                      </w:tcPr>
                      <w:p>
                        <w:pPr>
                          <w:pStyle w:val="23"/>
                          <w:spacing w:line="317" w:lineRule="exact"/>
                          <w:ind w:left="47"/>
                          <w:rPr>
                            <w:sz w:val="30"/>
                          </w:rPr>
                        </w:pPr>
                      </w:p>
                      <w:p>
                        <w:pPr>
                          <w:pStyle w:val="23"/>
                          <w:numPr>
                            <w:ilvl w:val="0"/>
                            <w:numId w:val="6"/>
                          </w:numPr>
                          <w:spacing w:line="317" w:lineRule="exact"/>
                          <w:ind w:left="47"/>
                          <w:rPr>
                            <w:sz w:val="30"/>
                          </w:rPr>
                        </w:pPr>
                        <w:r>
                          <w:rPr>
                            <w:sz w:val="30"/>
                          </w:rPr>
                          <w:t>Mild Hybrid Electric vehicle.</w:t>
                        </w:r>
                      </w:p>
                      <w:p>
                        <w:pPr>
                          <w:pStyle w:val="23"/>
                          <w:rPr>
                            <w:sz w:val="30"/>
                          </w:rPr>
                        </w:pPr>
                      </w:p>
                      <w:p>
                        <w:pPr>
                          <w:pStyle w:val="23"/>
                          <w:rPr>
                            <w:sz w:val="30"/>
                          </w:rPr>
                        </w:pPr>
                      </w:p>
                      <w:p>
                        <w:pPr>
                          <w:pStyle w:val="23"/>
                          <w:rPr>
                            <w:sz w:val="30"/>
                          </w:rPr>
                        </w:pPr>
                      </w:p>
                      <w:p>
                        <w:pPr>
                          <w:pStyle w:val="5"/>
                          <w:widowControl/>
                          <w:numPr>
                            <w:ilvl w:val="0"/>
                            <w:numId w:val="6"/>
                          </w:numPr>
                          <w:shd w:val="clear" w:color="auto" w:fill="FFFFFF"/>
                          <w:spacing w:line="17" w:lineRule="atLeast"/>
                          <w:textAlignment w:val="baseline"/>
                          <w:rPr>
                            <w:rFonts w:eastAsia="Segoe UI"/>
                            <w:b w:val="0"/>
                            <w:bCs w:val="0"/>
                            <w:sz w:val="28"/>
                            <w:szCs w:val="28"/>
                          </w:rPr>
                        </w:pPr>
                        <w:r>
                          <w:rPr>
                            <w:rFonts w:eastAsia="Segoe UI"/>
                            <w:b w:val="0"/>
                            <w:bCs w:val="0"/>
                            <w:sz w:val="28"/>
                            <w:szCs w:val="28"/>
                            <w:shd w:val="clear" w:color="auto" w:fill="FFFFFF"/>
                          </w:rPr>
                          <w:t xml:space="preserve">Scheduled Power Management of </w:t>
                        </w:r>
                        <w:r>
                          <w:rPr>
                            <w:b w:val="0"/>
                            <w:bCs w:val="0"/>
                            <w:sz w:val="28"/>
                            <w:szCs w:val="28"/>
                          </w:rPr>
                          <w:t>large scale residences.</w:t>
                        </w:r>
                      </w:p>
                      <w:p>
                        <w:pPr>
                          <w:pStyle w:val="23"/>
                          <w:rPr>
                            <w:sz w:val="28"/>
                            <w:szCs w:val="28"/>
                          </w:rPr>
                        </w:pPr>
                      </w:p>
                      <w:p>
                        <w:pPr>
                          <w:pStyle w:val="23"/>
                          <w:rPr>
                            <w:sz w:val="30"/>
                          </w:rPr>
                        </w:pPr>
                      </w:p>
                      <w:p>
                        <w:pPr>
                          <w:pStyle w:val="23"/>
                          <w:rPr>
                            <w:sz w:val="30"/>
                          </w:rPr>
                        </w:pPr>
                      </w:p>
                      <w:p>
                        <w:pPr>
                          <w:pStyle w:val="23"/>
                          <w:rPr>
                            <w:sz w:val="30"/>
                          </w:rPr>
                        </w:pPr>
                      </w:p>
                      <w:p>
                        <w:pPr>
                          <w:pStyle w:val="23"/>
                          <w:rPr>
                            <w:sz w:val="30"/>
                          </w:rPr>
                        </w:pPr>
                      </w:p>
                      <w:p>
                        <w:pPr>
                          <w:pStyle w:val="23"/>
                          <w:ind w:left="145"/>
                          <w:rPr>
                            <w:sz w:val="28"/>
                          </w:rPr>
                        </w:pPr>
                      </w:p>
                    </w:tc>
                    <w:tc>
                      <w:tcPr>
                        <w:tcW w:w="4398" w:type="dxa"/>
                        <w:tcBorders>
                          <w:left w:val="single" w:color="373336" w:sz="6" w:space="0"/>
                          <w:bottom w:val="single" w:color="373336" w:sz="6" w:space="0"/>
                          <w:right w:val="single" w:color="373336" w:sz="6" w:space="0"/>
                        </w:tcBorders>
                      </w:tcPr>
                      <w:p>
                        <w:pPr>
                          <w:pStyle w:val="23"/>
                          <w:rPr>
                            <w:sz w:val="28"/>
                          </w:rPr>
                        </w:pPr>
                      </w:p>
                      <w:p>
                        <w:pPr>
                          <w:pStyle w:val="23"/>
                          <w:rPr>
                            <w:sz w:val="28"/>
                          </w:rPr>
                        </w:pPr>
                        <w:r>
                          <w:rPr>
                            <w:sz w:val="28"/>
                          </w:rPr>
                          <w:t>Design and Simulation 48V Mild hybrid electric vehicle on Simulink.</w:t>
                        </w:r>
                      </w:p>
                      <w:p>
                        <w:pPr>
                          <w:pStyle w:val="23"/>
                          <w:rPr>
                            <w:sz w:val="28"/>
                          </w:rPr>
                        </w:pPr>
                      </w:p>
                      <w:p>
                        <w:pPr>
                          <w:pStyle w:val="23"/>
                          <w:rPr>
                            <w:sz w:val="28"/>
                          </w:rPr>
                        </w:pPr>
                        <w:r>
                          <w:rPr>
                            <w:rFonts w:eastAsia="Segoe UI"/>
                            <w:sz w:val="28"/>
                            <w:szCs w:val="28"/>
                            <w:shd w:val="clear" w:color="auto" w:fill="FFFFFF"/>
                          </w:rPr>
                          <w:t>An IIoT based project on Energy Management of a large residences which uses the calendar to efficiently use and manage the energy consumed by the HVAC and the Lights, two major energy consumers in the building</w:t>
                        </w:r>
                        <w:r>
                          <w:rPr>
                            <w:rFonts w:ascii="Segoe UI" w:hAnsi="Segoe UI" w:eastAsia="Segoe UI" w:cs="Segoe UI"/>
                            <w:sz w:val="28"/>
                            <w:szCs w:val="28"/>
                            <w:shd w:val="clear" w:color="auto" w:fill="FFFFFF"/>
                          </w:rPr>
                          <w:t>.</w:t>
                        </w:r>
                      </w:p>
                    </w:tc>
                    <w:tc>
                      <w:tcPr>
                        <w:tcW w:w="1635" w:type="dxa"/>
                        <w:tcBorders>
                          <w:left w:val="single" w:color="373336" w:sz="6" w:space="0"/>
                          <w:bottom w:val="single" w:color="373336" w:sz="6" w:space="0"/>
                          <w:right w:val="single" w:color="373336" w:sz="6" w:space="0"/>
                        </w:tcBorders>
                      </w:tcPr>
                      <w:p>
                        <w:pPr>
                          <w:pStyle w:val="23"/>
                          <w:rPr>
                            <w:sz w:val="28"/>
                          </w:rPr>
                        </w:pPr>
                      </w:p>
                    </w:tc>
                  </w:tr>
                </w:tbl>
                <w:p>
                  <w:pPr>
                    <w:pStyle w:val="11"/>
                  </w:pPr>
                </w:p>
              </w:txbxContent>
            </v:textbox>
          </v:shape>
        </w:pict>
      </w:r>
      <w:r>
        <w:t>n</w:t>
      </w:r>
    </w:p>
    <w:p>
      <w:pPr>
        <w:ind w:left="130" w:right="3547" w:hanging="18"/>
        <w:jc w:val="both"/>
        <w:rPr>
          <w:b/>
          <w:sz w:val="32"/>
        </w:rPr>
      </w:pPr>
      <w:r>
        <w:rPr>
          <w:b/>
          <w:sz w:val="32"/>
        </w:rPr>
        <w:t>m e n t C</w:t>
      </w:r>
    </w:p>
    <w:p>
      <w:pPr>
        <w:ind w:left="139" w:right="3573" w:firstLine="26"/>
        <w:jc w:val="both"/>
        <w:rPr>
          <w:b/>
          <w:sz w:val="32"/>
        </w:rPr>
      </w:pPr>
      <w:r>
        <w:rPr>
          <w:b/>
          <w:sz w:val="32"/>
        </w:rPr>
        <w:t>o l l e g e o f E</w:t>
      </w:r>
    </w:p>
    <w:p>
      <w:pPr>
        <w:ind w:left="157" w:right="3591"/>
        <w:jc w:val="both"/>
        <w:rPr>
          <w:b/>
          <w:sz w:val="32"/>
        </w:rPr>
      </w:pPr>
      <w:r>
        <w:rPr>
          <w:b/>
          <w:sz w:val="32"/>
        </w:rPr>
        <w:t>n g    I            n   e e</w:t>
      </w:r>
    </w:p>
    <w:p>
      <w:pPr>
        <w:spacing w:before="74"/>
        <w:ind w:left="93" w:right="2922"/>
        <w:jc w:val="center"/>
        <w:rPr>
          <w:b/>
          <w:sz w:val="32"/>
        </w:rPr>
      </w:pPr>
      <w:r>
        <w:br w:type="column"/>
      </w:r>
      <w:r>
        <w:rPr>
          <w:b/>
          <w:bCs/>
          <w:sz w:val="32"/>
          <w:szCs w:val="32"/>
        </w:rPr>
        <w:t>Government College of Engineer</w:t>
      </w:r>
      <w:r>
        <w:rPr>
          <w:b/>
          <w:sz w:val="32"/>
        </w:rPr>
        <w:t>ing &amp; Research, Avasari (Khurd)</w:t>
      </w:r>
      <w:r>
        <w:rPr>
          <w:b/>
          <w:color w:val="373336"/>
          <w:sz w:val="32"/>
        </w:rPr>
        <w:t>.</w:t>
      </w:r>
    </w:p>
    <w:p>
      <w:pPr>
        <w:pStyle w:val="6"/>
        <w:ind w:left="93" w:right="2922"/>
      </w:pPr>
      <w:r>
        <w:rPr>
          <w:color w:val="373336"/>
        </w:rPr>
        <w:t>Department of Instrumentation and Control Engineering</w:t>
      </w:r>
    </w:p>
    <w:p>
      <w:pPr>
        <w:tabs>
          <w:tab w:val="left" w:pos="6797"/>
        </w:tabs>
        <w:spacing w:before="294" w:line="223" w:lineRule="auto"/>
        <w:ind w:right="38"/>
        <w:rPr>
          <w:sz w:val="28"/>
        </w:rPr>
      </w:pPr>
      <w:r>
        <w:rPr>
          <w:b/>
          <w:color w:val="373336"/>
          <w:sz w:val="30"/>
        </w:rPr>
        <w:t xml:space="preserve">SELECTION OF PROJECT IDEA              </w:t>
      </w:r>
      <w:r>
        <w:rPr>
          <w:color w:val="373336"/>
          <w:position w:val="2"/>
          <w:sz w:val="28"/>
        </w:rPr>
        <w:t xml:space="preserve">Academic </w:t>
      </w:r>
      <w:r>
        <w:rPr>
          <w:color w:val="373336"/>
          <w:spacing w:val="-4"/>
          <w:position w:val="2"/>
          <w:sz w:val="28"/>
        </w:rPr>
        <w:t>Year: 2020-21</w:t>
      </w:r>
    </w:p>
    <w:p>
      <w:pPr>
        <w:pStyle w:val="11"/>
        <w:rPr>
          <w:sz w:val="30"/>
        </w:rPr>
      </w:pPr>
      <w:r>
        <w:br w:type="column"/>
      </w:r>
    </w:p>
    <w:p>
      <w:pPr>
        <w:pStyle w:val="11"/>
        <w:rPr>
          <w:sz w:val="30"/>
        </w:rPr>
      </w:pPr>
    </w:p>
    <w:p>
      <w:pPr>
        <w:pStyle w:val="11"/>
        <w:rPr>
          <w:sz w:val="30"/>
        </w:rPr>
      </w:pPr>
    </w:p>
    <w:p>
      <w:pPr>
        <w:pStyle w:val="11"/>
        <w:spacing w:before="5"/>
        <w:rPr>
          <w:sz w:val="28"/>
        </w:rPr>
      </w:pPr>
    </w:p>
    <w:p>
      <w:pPr>
        <w:ind w:left="112"/>
        <w:rPr>
          <w:sz w:val="28"/>
        </w:rPr>
        <w:sectPr>
          <w:headerReference r:id="rId8" w:type="default"/>
          <w:pgSz w:w="16840" w:h="11900" w:orient="landscape"/>
          <w:pgMar w:top="860" w:right="700" w:bottom="740" w:left="460" w:header="0" w:footer="576" w:gutter="0"/>
          <w:cols w:equalWidth="0" w:num="3">
            <w:col w:w="3929" w:space="1300"/>
            <w:col w:w="8664" w:space="548"/>
            <w:col w:w="1239"/>
          </w:cols>
        </w:sectPr>
      </w:pPr>
    </w:p>
    <w:p>
      <w:pPr>
        <w:tabs>
          <w:tab w:val="left" w:pos="699"/>
          <w:tab w:val="left" w:pos="8484"/>
        </w:tabs>
        <w:ind w:firstLine="2520" w:firstLineChars="900"/>
        <w:rPr>
          <w:color w:val="373336"/>
          <w:position w:val="2"/>
          <w:sz w:val="28"/>
        </w:rPr>
        <w:sectPr>
          <w:footerReference r:id="rId9" w:type="default"/>
          <w:type w:val="continuous"/>
          <w:pgSz w:w="16840" w:h="11900" w:orient="landscape"/>
          <w:pgMar w:top="740" w:right="700" w:bottom="280" w:left="460" w:header="720" w:footer="720" w:gutter="0"/>
          <w:cols w:space="720" w:num="1"/>
        </w:sectPr>
      </w:pPr>
      <w:r>
        <w:rPr>
          <w:color w:val="373336"/>
          <w:position w:val="2"/>
          <w:sz w:val="28"/>
        </w:rPr>
        <w:t xml:space="preserve">1.Name &amp; Sign of Committee members:                                                 2.Guide Name &amp; Sign </w:t>
      </w:r>
    </w:p>
    <w:p>
      <w:pPr>
        <w:pStyle w:val="11"/>
        <w:rPr>
          <w:b/>
          <w:bCs/>
          <w:sz w:val="32"/>
          <w:szCs w:val="32"/>
        </w:rPr>
      </w:pPr>
      <w:r>
        <w:rPr>
          <w:rFonts w:ascii="Carlito"/>
          <w:sz w:val="20"/>
        </w:rPr>
        <w:t xml:space="preserve">                </w:t>
      </w:r>
      <w:r>
        <w:rPr>
          <w:b/>
          <w:bCs/>
          <w:sz w:val="32"/>
          <w:szCs w:val="32"/>
        </w:rPr>
        <w:t xml:space="preserve">               </w:t>
      </w:r>
      <w:r>
        <w:rPr>
          <w:b/>
          <w:bCs/>
          <w:sz w:val="40"/>
          <w:szCs w:val="40"/>
        </w:rPr>
        <w:t>Weekly Activity Chart</w:t>
      </w:r>
    </w:p>
    <w:tbl>
      <w:tblPr>
        <w:tblStyle w:val="20"/>
        <w:tblpPr w:leftFromText="180" w:rightFromText="180" w:vertAnchor="page" w:horzAnchor="page" w:tblpX="851" w:tblpY="2729"/>
        <w:tblOverlap w:val="never"/>
        <w:tblW w:w="10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9"/>
        <w:gridCol w:w="2471"/>
        <w:gridCol w:w="3844"/>
        <w:gridCol w:w="1360"/>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5" w:hRule="atLeast"/>
        </w:trPr>
        <w:tc>
          <w:tcPr>
            <w:tcW w:w="989" w:type="dxa"/>
          </w:tcPr>
          <w:p>
            <w:pPr>
              <w:spacing w:before="91"/>
              <w:jc w:val="both"/>
              <w:rPr>
                <w:bCs/>
                <w:sz w:val="28"/>
                <w:szCs w:val="28"/>
              </w:rPr>
            </w:pPr>
            <w:r>
              <w:rPr>
                <w:bCs/>
                <w:sz w:val="28"/>
                <w:szCs w:val="28"/>
              </w:rPr>
              <w:t>Week No.</w:t>
            </w:r>
          </w:p>
        </w:tc>
        <w:tc>
          <w:tcPr>
            <w:tcW w:w="2471" w:type="dxa"/>
          </w:tcPr>
          <w:p>
            <w:pPr>
              <w:spacing w:before="91"/>
              <w:jc w:val="both"/>
              <w:rPr>
                <w:b/>
              </w:rPr>
            </w:pPr>
            <w:r>
              <w:rPr>
                <w:bCs/>
                <w:sz w:val="28"/>
                <w:szCs w:val="28"/>
              </w:rPr>
              <w:t>Activity Planned</w:t>
            </w:r>
          </w:p>
        </w:tc>
        <w:tc>
          <w:tcPr>
            <w:tcW w:w="3844" w:type="dxa"/>
          </w:tcPr>
          <w:p>
            <w:pPr>
              <w:spacing w:before="91"/>
              <w:jc w:val="both"/>
              <w:rPr>
                <w:b/>
              </w:rPr>
            </w:pPr>
            <w:r>
              <w:rPr>
                <w:bCs/>
                <w:sz w:val="28"/>
                <w:szCs w:val="28"/>
              </w:rPr>
              <w:t>Activity completed</w:t>
            </w:r>
          </w:p>
        </w:tc>
        <w:tc>
          <w:tcPr>
            <w:tcW w:w="1360" w:type="dxa"/>
          </w:tcPr>
          <w:p>
            <w:pPr>
              <w:spacing w:before="91"/>
              <w:jc w:val="left"/>
              <w:rPr>
                <w:bCs/>
                <w:sz w:val="28"/>
                <w:szCs w:val="28"/>
              </w:rPr>
            </w:pPr>
            <w:r>
              <w:rPr>
                <w:bCs/>
                <w:sz w:val="28"/>
                <w:szCs w:val="28"/>
              </w:rPr>
              <w:t>Signature of Student</w:t>
            </w:r>
          </w:p>
        </w:tc>
        <w:tc>
          <w:tcPr>
            <w:tcW w:w="1496" w:type="dxa"/>
          </w:tcPr>
          <w:p>
            <w:pPr>
              <w:spacing w:before="91"/>
              <w:jc w:val="left"/>
              <w:rPr>
                <w:bCs/>
                <w:sz w:val="28"/>
                <w:szCs w:val="28"/>
              </w:rPr>
            </w:pPr>
            <w:r>
              <w:rPr>
                <w:bCs/>
                <w:sz w:val="28"/>
                <w:szCs w:val="28"/>
              </w:rPr>
              <w:t>Signature of Guide with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5" w:hRule="atLeast"/>
        </w:trPr>
        <w:tc>
          <w:tcPr>
            <w:tcW w:w="989" w:type="dxa"/>
          </w:tcPr>
          <w:p>
            <w:pPr>
              <w:spacing w:before="91"/>
              <w:jc w:val="both"/>
              <w:rPr>
                <w:bCs/>
                <w:sz w:val="28"/>
                <w:szCs w:val="28"/>
              </w:rPr>
            </w:pPr>
            <w:r>
              <w:rPr>
                <w:bCs/>
                <w:sz w:val="28"/>
                <w:szCs w:val="28"/>
              </w:rPr>
              <w:t>1.</w:t>
            </w:r>
          </w:p>
        </w:tc>
        <w:tc>
          <w:tcPr>
            <w:tcW w:w="2471" w:type="dxa"/>
          </w:tcPr>
          <w:p>
            <w:pPr>
              <w:spacing w:before="91"/>
              <w:jc w:val="both"/>
              <w:rPr>
                <w:bCs/>
                <w:sz w:val="28"/>
                <w:szCs w:val="28"/>
              </w:rPr>
            </w:pPr>
            <w:r>
              <w:rPr>
                <w:bCs/>
                <w:sz w:val="28"/>
                <w:szCs w:val="28"/>
              </w:rPr>
              <w:t xml:space="preserve">Selection of Topic </w:t>
            </w:r>
          </w:p>
        </w:tc>
        <w:tc>
          <w:tcPr>
            <w:tcW w:w="3844" w:type="dxa"/>
          </w:tcPr>
          <w:p>
            <w:pPr>
              <w:widowControl/>
              <w:shd w:val="clear" w:color="auto" w:fill="FFFFFF"/>
              <w:jc w:val="both"/>
              <w:rPr>
                <w:rFonts w:eastAsia="Helvetica"/>
                <w:color w:val="444444"/>
                <w:sz w:val="28"/>
                <w:szCs w:val="28"/>
              </w:rPr>
            </w:pPr>
            <w:r>
              <w:rPr>
                <w:rFonts w:eastAsia="Helvetica"/>
                <w:color w:val="444444"/>
                <w:sz w:val="28"/>
                <w:szCs w:val="28"/>
              </w:rPr>
              <w:t>Finalize topic between suggested Project ideas.</w:t>
            </w:r>
          </w:p>
          <w:p>
            <w:pPr>
              <w:spacing w:before="91"/>
              <w:jc w:val="both"/>
              <w:rPr>
                <w:bCs/>
                <w:sz w:val="28"/>
                <w:szCs w:val="28"/>
              </w:rPr>
            </w:pPr>
          </w:p>
        </w:tc>
        <w:tc>
          <w:tcPr>
            <w:tcW w:w="1360" w:type="dxa"/>
          </w:tcPr>
          <w:p>
            <w:pPr>
              <w:spacing w:before="91"/>
              <w:jc w:val="left"/>
              <w:rPr>
                <w:bCs/>
                <w:sz w:val="28"/>
                <w:szCs w:val="28"/>
              </w:rPr>
            </w:pPr>
          </w:p>
        </w:tc>
        <w:tc>
          <w:tcPr>
            <w:tcW w:w="1496" w:type="dxa"/>
          </w:tcPr>
          <w:p>
            <w:pPr>
              <w:spacing w:before="91"/>
              <w:jc w:val="left"/>
              <w:rPr>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5" w:hRule="atLeast"/>
        </w:trPr>
        <w:tc>
          <w:tcPr>
            <w:tcW w:w="989" w:type="dxa"/>
          </w:tcPr>
          <w:p>
            <w:pPr>
              <w:spacing w:before="91"/>
              <w:jc w:val="both"/>
              <w:rPr>
                <w:bCs/>
                <w:sz w:val="28"/>
                <w:szCs w:val="28"/>
              </w:rPr>
            </w:pPr>
            <w:r>
              <w:rPr>
                <w:bCs/>
                <w:sz w:val="28"/>
                <w:szCs w:val="28"/>
              </w:rPr>
              <w:t>2.</w:t>
            </w:r>
          </w:p>
        </w:tc>
        <w:tc>
          <w:tcPr>
            <w:tcW w:w="2471" w:type="dxa"/>
          </w:tcPr>
          <w:p>
            <w:pPr>
              <w:spacing w:before="91"/>
              <w:jc w:val="both"/>
              <w:rPr>
                <w:bCs/>
                <w:sz w:val="28"/>
                <w:szCs w:val="28"/>
              </w:rPr>
            </w:pPr>
            <w:r>
              <w:rPr>
                <w:bCs/>
                <w:sz w:val="28"/>
                <w:szCs w:val="28"/>
              </w:rPr>
              <w:t xml:space="preserve">Survey of topic </w:t>
            </w:r>
          </w:p>
        </w:tc>
        <w:tc>
          <w:tcPr>
            <w:tcW w:w="3844" w:type="dxa"/>
          </w:tcPr>
          <w:p>
            <w:pPr>
              <w:spacing w:before="91"/>
              <w:jc w:val="both"/>
              <w:rPr>
                <w:bCs/>
                <w:sz w:val="28"/>
                <w:szCs w:val="28"/>
              </w:rPr>
            </w:pPr>
            <w:r>
              <w:rPr>
                <w:bCs/>
                <w:sz w:val="28"/>
                <w:szCs w:val="28"/>
              </w:rPr>
              <w:t>Did the survey of finalized topic with help of various sites.</w:t>
            </w:r>
          </w:p>
        </w:tc>
        <w:tc>
          <w:tcPr>
            <w:tcW w:w="1360" w:type="dxa"/>
          </w:tcPr>
          <w:p>
            <w:pPr>
              <w:spacing w:before="91"/>
              <w:jc w:val="left"/>
              <w:rPr>
                <w:bCs/>
                <w:sz w:val="28"/>
                <w:szCs w:val="28"/>
              </w:rPr>
            </w:pPr>
          </w:p>
        </w:tc>
        <w:tc>
          <w:tcPr>
            <w:tcW w:w="1496" w:type="dxa"/>
          </w:tcPr>
          <w:p>
            <w:pPr>
              <w:spacing w:before="91"/>
              <w:jc w:val="left"/>
              <w:rPr>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5" w:hRule="atLeast"/>
        </w:trPr>
        <w:tc>
          <w:tcPr>
            <w:tcW w:w="989" w:type="dxa"/>
          </w:tcPr>
          <w:p>
            <w:pPr>
              <w:spacing w:before="91"/>
              <w:jc w:val="both"/>
              <w:rPr>
                <w:bCs/>
                <w:sz w:val="28"/>
                <w:szCs w:val="28"/>
              </w:rPr>
            </w:pPr>
            <w:r>
              <w:rPr>
                <w:bCs/>
                <w:sz w:val="28"/>
                <w:szCs w:val="28"/>
              </w:rPr>
              <w:t>3.</w:t>
            </w:r>
          </w:p>
        </w:tc>
        <w:tc>
          <w:tcPr>
            <w:tcW w:w="2471" w:type="dxa"/>
          </w:tcPr>
          <w:p>
            <w:pPr>
              <w:spacing w:before="91"/>
              <w:jc w:val="both"/>
              <w:rPr>
                <w:bCs/>
                <w:sz w:val="28"/>
                <w:szCs w:val="28"/>
              </w:rPr>
            </w:pPr>
            <w:r>
              <w:rPr>
                <w:bCs/>
                <w:sz w:val="28"/>
                <w:szCs w:val="28"/>
              </w:rPr>
              <w:t xml:space="preserve">Literature survey </w:t>
            </w:r>
          </w:p>
        </w:tc>
        <w:tc>
          <w:tcPr>
            <w:tcW w:w="3844" w:type="dxa"/>
          </w:tcPr>
          <w:p>
            <w:pPr>
              <w:spacing w:before="91"/>
              <w:jc w:val="both"/>
              <w:rPr>
                <w:bCs/>
                <w:sz w:val="28"/>
                <w:szCs w:val="28"/>
              </w:rPr>
            </w:pPr>
            <w:r>
              <w:rPr>
                <w:bCs/>
                <w:sz w:val="28"/>
                <w:szCs w:val="28"/>
              </w:rPr>
              <w:t>Working on Literature</w:t>
            </w:r>
          </w:p>
        </w:tc>
        <w:tc>
          <w:tcPr>
            <w:tcW w:w="1360" w:type="dxa"/>
          </w:tcPr>
          <w:p>
            <w:pPr>
              <w:spacing w:before="91"/>
              <w:jc w:val="left"/>
              <w:rPr>
                <w:bCs/>
                <w:sz w:val="28"/>
                <w:szCs w:val="28"/>
              </w:rPr>
            </w:pPr>
          </w:p>
        </w:tc>
        <w:tc>
          <w:tcPr>
            <w:tcW w:w="1496" w:type="dxa"/>
          </w:tcPr>
          <w:p>
            <w:pPr>
              <w:spacing w:before="91"/>
              <w:jc w:val="left"/>
              <w:rPr>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7" w:hRule="atLeast"/>
        </w:trPr>
        <w:tc>
          <w:tcPr>
            <w:tcW w:w="989" w:type="dxa"/>
          </w:tcPr>
          <w:p>
            <w:pPr>
              <w:spacing w:before="91"/>
              <w:jc w:val="both"/>
              <w:rPr>
                <w:bCs/>
                <w:sz w:val="28"/>
                <w:szCs w:val="28"/>
              </w:rPr>
            </w:pPr>
          </w:p>
          <w:p>
            <w:pPr>
              <w:spacing w:before="91"/>
              <w:jc w:val="both"/>
              <w:rPr>
                <w:bCs/>
                <w:sz w:val="28"/>
                <w:szCs w:val="28"/>
              </w:rPr>
            </w:pPr>
            <w:r>
              <w:rPr>
                <w:bCs/>
                <w:sz w:val="28"/>
                <w:szCs w:val="28"/>
              </w:rPr>
              <w:t>4.</w:t>
            </w:r>
          </w:p>
        </w:tc>
        <w:tc>
          <w:tcPr>
            <w:tcW w:w="2471" w:type="dxa"/>
          </w:tcPr>
          <w:p>
            <w:pPr>
              <w:spacing w:before="91"/>
              <w:jc w:val="both"/>
              <w:rPr>
                <w:bCs/>
                <w:sz w:val="28"/>
                <w:szCs w:val="28"/>
              </w:rPr>
            </w:pPr>
          </w:p>
        </w:tc>
        <w:tc>
          <w:tcPr>
            <w:tcW w:w="3844" w:type="dxa"/>
          </w:tcPr>
          <w:p>
            <w:pPr>
              <w:spacing w:before="91"/>
              <w:jc w:val="both"/>
              <w:rPr>
                <w:bCs/>
                <w:sz w:val="28"/>
                <w:szCs w:val="28"/>
              </w:rPr>
            </w:pPr>
          </w:p>
          <w:p>
            <w:pPr>
              <w:spacing w:before="91"/>
              <w:jc w:val="both"/>
              <w:rPr>
                <w:bCs/>
                <w:sz w:val="28"/>
                <w:szCs w:val="28"/>
              </w:rPr>
            </w:pPr>
            <w:r>
              <w:rPr>
                <w:bCs/>
                <w:sz w:val="28"/>
                <w:szCs w:val="28"/>
              </w:rPr>
              <w:t xml:space="preserve">Go through all literature available in market to build </w:t>
            </w:r>
            <w:r>
              <w:rPr>
                <w:rFonts w:eastAsia="sans-serif"/>
                <w:color w:val="111111"/>
                <w:sz w:val="28"/>
                <w:szCs w:val="28"/>
                <w:shd w:val="clear" w:color="auto" w:fill="FFFFFF"/>
              </w:rPr>
              <w:t>theoretical concept.</w:t>
            </w:r>
          </w:p>
        </w:tc>
        <w:tc>
          <w:tcPr>
            <w:tcW w:w="1360" w:type="dxa"/>
          </w:tcPr>
          <w:p>
            <w:pPr>
              <w:spacing w:before="91"/>
              <w:jc w:val="left"/>
              <w:rPr>
                <w:bCs/>
                <w:sz w:val="28"/>
                <w:szCs w:val="28"/>
              </w:rPr>
            </w:pPr>
          </w:p>
        </w:tc>
        <w:tc>
          <w:tcPr>
            <w:tcW w:w="1496" w:type="dxa"/>
          </w:tcPr>
          <w:p>
            <w:pPr>
              <w:spacing w:before="91"/>
              <w:jc w:val="left"/>
              <w:rPr>
                <w:bCs/>
                <w:sz w:val="28"/>
                <w:szCs w:val="28"/>
              </w:rPr>
            </w:pPr>
          </w:p>
        </w:tc>
      </w:tr>
    </w:tbl>
    <w:p>
      <w:pPr>
        <w:rPr>
          <w:b/>
          <w:sz w:val="30"/>
        </w:rPr>
      </w:pPr>
      <w:r>
        <w:rPr>
          <w:b/>
          <w:color w:val="373336"/>
          <w:sz w:val="30"/>
        </w:rPr>
        <w:t>Month: July</w:t>
      </w:r>
    </w:p>
    <w:p>
      <w:pPr>
        <w:rPr>
          <w:b/>
          <w:sz w:val="30"/>
        </w:rPr>
      </w:pPr>
    </w:p>
    <w:p>
      <w:pPr>
        <w:pStyle w:val="11"/>
        <w:rPr>
          <w:rFonts w:ascii="Carlito"/>
          <w:sz w:val="20"/>
        </w:rPr>
      </w:pPr>
    </w:p>
    <w:p>
      <w:pPr>
        <w:pStyle w:val="11"/>
        <w:rPr>
          <w:rFonts w:ascii="Carlito"/>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tbl>
      <w:tblPr>
        <w:tblStyle w:val="19"/>
        <w:tblpPr w:leftFromText="180" w:rightFromText="180" w:vertAnchor="text" w:horzAnchor="page" w:tblpX="7326" w:tblpY="130"/>
        <w:tblOverlap w:val="never"/>
        <w:tblW w:w="700" w:type="dxa"/>
        <w:tblInd w:w="0" w:type="dxa"/>
        <w:tblLayout w:type="fixed"/>
        <w:tblCellMar>
          <w:top w:w="0" w:type="dxa"/>
          <w:left w:w="0" w:type="dxa"/>
          <w:bottom w:w="0" w:type="dxa"/>
          <w:right w:w="0" w:type="dxa"/>
        </w:tblCellMar>
      </w:tblPr>
      <w:tblGrid>
        <w:gridCol w:w="219"/>
        <w:gridCol w:w="100"/>
        <w:gridCol w:w="258"/>
        <w:gridCol w:w="123"/>
      </w:tblGrid>
      <w:tr>
        <w:tblPrEx>
          <w:tblLayout w:type="fixed"/>
          <w:tblCellMar>
            <w:top w:w="0" w:type="dxa"/>
            <w:left w:w="0" w:type="dxa"/>
            <w:bottom w:w="0" w:type="dxa"/>
            <w:right w:w="0" w:type="dxa"/>
          </w:tblCellMar>
        </w:tblPrEx>
        <w:trPr>
          <w:trHeight w:val="90" w:hRule="atLeast"/>
        </w:trPr>
        <w:tc>
          <w:tcPr>
            <w:tcW w:w="219" w:type="dxa"/>
          </w:tcPr>
          <w:p>
            <w:pPr>
              <w:pStyle w:val="23"/>
              <w:spacing w:line="228" w:lineRule="exact"/>
              <w:ind w:left="50"/>
              <w:rPr>
                <w:b/>
              </w:rPr>
            </w:pPr>
          </w:p>
        </w:tc>
        <w:tc>
          <w:tcPr>
            <w:tcW w:w="100" w:type="dxa"/>
          </w:tcPr>
          <w:p>
            <w:pPr>
              <w:pStyle w:val="23"/>
              <w:spacing w:line="228" w:lineRule="exact"/>
              <w:ind w:left="430"/>
              <w:rPr>
                <w:b/>
              </w:rPr>
            </w:pPr>
          </w:p>
        </w:tc>
        <w:tc>
          <w:tcPr>
            <w:tcW w:w="258" w:type="dxa"/>
          </w:tcPr>
          <w:p>
            <w:pPr>
              <w:pStyle w:val="23"/>
              <w:spacing w:line="228" w:lineRule="exact"/>
              <w:ind w:left="744"/>
              <w:rPr>
                <w:b/>
              </w:rPr>
            </w:pPr>
          </w:p>
        </w:tc>
        <w:tc>
          <w:tcPr>
            <w:tcW w:w="123" w:type="dxa"/>
          </w:tcPr>
          <w:p>
            <w:pPr>
              <w:pStyle w:val="23"/>
              <w:spacing w:line="228" w:lineRule="exact"/>
              <w:ind w:left="486"/>
              <w:rPr>
                <w:b/>
              </w:rPr>
            </w:pPr>
          </w:p>
        </w:tc>
      </w:tr>
      <w:tr>
        <w:tblPrEx>
          <w:tblLayout w:type="fixed"/>
          <w:tblCellMar>
            <w:top w:w="0" w:type="dxa"/>
            <w:left w:w="0" w:type="dxa"/>
            <w:bottom w:w="0" w:type="dxa"/>
            <w:right w:w="0" w:type="dxa"/>
          </w:tblCellMar>
        </w:tblPrEx>
        <w:trPr>
          <w:trHeight w:val="134" w:hRule="atLeast"/>
        </w:trPr>
        <w:tc>
          <w:tcPr>
            <w:tcW w:w="219" w:type="dxa"/>
          </w:tcPr>
          <w:p>
            <w:pPr>
              <w:pStyle w:val="23"/>
              <w:rPr>
                <w:sz w:val="18"/>
              </w:rPr>
            </w:pPr>
          </w:p>
        </w:tc>
        <w:tc>
          <w:tcPr>
            <w:tcW w:w="100" w:type="dxa"/>
          </w:tcPr>
          <w:p>
            <w:pPr>
              <w:pStyle w:val="23"/>
              <w:rPr>
                <w:sz w:val="18"/>
              </w:rPr>
            </w:pPr>
          </w:p>
        </w:tc>
        <w:tc>
          <w:tcPr>
            <w:tcW w:w="258" w:type="dxa"/>
          </w:tcPr>
          <w:p>
            <w:pPr>
              <w:pStyle w:val="23"/>
              <w:rPr>
                <w:sz w:val="18"/>
              </w:rPr>
            </w:pPr>
          </w:p>
        </w:tc>
        <w:tc>
          <w:tcPr>
            <w:tcW w:w="123" w:type="dxa"/>
          </w:tcPr>
          <w:p>
            <w:pPr>
              <w:pStyle w:val="23"/>
              <w:spacing w:line="233" w:lineRule="exact"/>
              <w:ind w:left="486"/>
              <w:rPr>
                <w:b/>
              </w:rPr>
            </w:pPr>
          </w:p>
        </w:tc>
      </w:tr>
      <w:tr>
        <w:tblPrEx>
          <w:tblLayout w:type="fixed"/>
          <w:tblCellMar>
            <w:top w:w="0" w:type="dxa"/>
            <w:left w:w="0" w:type="dxa"/>
            <w:bottom w:w="0" w:type="dxa"/>
            <w:right w:w="0" w:type="dxa"/>
          </w:tblCellMar>
        </w:tblPrEx>
        <w:trPr>
          <w:trHeight w:val="90" w:hRule="atLeast"/>
        </w:trPr>
        <w:tc>
          <w:tcPr>
            <w:tcW w:w="219" w:type="dxa"/>
          </w:tcPr>
          <w:p>
            <w:pPr>
              <w:pStyle w:val="23"/>
              <w:spacing w:line="233" w:lineRule="exact"/>
              <w:rPr>
                <w:b/>
              </w:rPr>
            </w:pPr>
          </w:p>
        </w:tc>
        <w:tc>
          <w:tcPr>
            <w:tcW w:w="100" w:type="dxa"/>
          </w:tcPr>
          <w:p>
            <w:pPr>
              <w:pStyle w:val="23"/>
              <w:rPr>
                <w:sz w:val="18"/>
              </w:rPr>
            </w:pPr>
          </w:p>
        </w:tc>
        <w:tc>
          <w:tcPr>
            <w:tcW w:w="258" w:type="dxa"/>
          </w:tcPr>
          <w:p>
            <w:pPr>
              <w:pStyle w:val="23"/>
              <w:rPr>
                <w:sz w:val="18"/>
              </w:rPr>
            </w:pPr>
          </w:p>
        </w:tc>
        <w:tc>
          <w:tcPr>
            <w:tcW w:w="123" w:type="dxa"/>
          </w:tcPr>
          <w:p>
            <w:pPr>
              <w:pStyle w:val="23"/>
              <w:spacing w:line="233" w:lineRule="exact"/>
              <w:ind w:left="506"/>
              <w:rPr>
                <w:b/>
              </w:rPr>
            </w:pPr>
          </w:p>
        </w:tc>
      </w:tr>
      <w:tr>
        <w:tblPrEx>
          <w:tblLayout w:type="fixed"/>
          <w:tblCellMar>
            <w:top w:w="0" w:type="dxa"/>
            <w:left w:w="0" w:type="dxa"/>
            <w:bottom w:w="0" w:type="dxa"/>
            <w:right w:w="0" w:type="dxa"/>
          </w:tblCellMar>
        </w:tblPrEx>
        <w:trPr>
          <w:trHeight w:val="458" w:hRule="atLeast"/>
        </w:trPr>
        <w:tc>
          <w:tcPr>
            <w:tcW w:w="219" w:type="dxa"/>
          </w:tcPr>
          <w:p>
            <w:pPr>
              <w:pStyle w:val="23"/>
              <w:rPr>
                <w:sz w:val="18"/>
              </w:rPr>
            </w:pPr>
          </w:p>
        </w:tc>
        <w:tc>
          <w:tcPr>
            <w:tcW w:w="100" w:type="dxa"/>
          </w:tcPr>
          <w:p>
            <w:pPr>
              <w:pStyle w:val="23"/>
              <w:rPr>
                <w:sz w:val="18"/>
              </w:rPr>
            </w:pPr>
          </w:p>
        </w:tc>
        <w:tc>
          <w:tcPr>
            <w:tcW w:w="258" w:type="dxa"/>
          </w:tcPr>
          <w:p>
            <w:pPr>
              <w:pStyle w:val="23"/>
              <w:rPr>
                <w:sz w:val="18"/>
              </w:rPr>
            </w:pPr>
          </w:p>
        </w:tc>
        <w:tc>
          <w:tcPr>
            <w:tcW w:w="123" w:type="dxa"/>
          </w:tcPr>
          <w:p>
            <w:pPr>
              <w:pStyle w:val="23"/>
              <w:spacing w:line="228" w:lineRule="exact"/>
              <w:ind w:left="506"/>
              <w:rPr>
                <w:b/>
              </w:rPr>
            </w:pPr>
          </w:p>
        </w:tc>
      </w:tr>
    </w:tbl>
    <w:p>
      <w:pPr>
        <w:pStyle w:val="11"/>
        <w:rPr>
          <w:b/>
          <w:sz w:val="20"/>
        </w:rPr>
      </w:pPr>
    </w:p>
    <w:p>
      <w:pPr>
        <w:pStyle w:val="11"/>
        <w:rPr>
          <w:b/>
          <w:sz w:val="20"/>
        </w:rPr>
      </w:pPr>
    </w:p>
    <w:p>
      <w:pPr>
        <w:pStyle w:val="11"/>
        <w:rPr>
          <w:b/>
          <w:sz w:val="20"/>
        </w:rPr>
      </w:pPr>
    </w:p>
    <w:p>
      <w:pPr>
        <w:pStyle w:val="11"/>
        <w:rPr>
          <w:b/>
          <w:sz w:val="20"/>
        </w:rPr>
      </w:pPr>
    </w:p>
    <w:p>
      <w:pPr>
        <w:pStyle w:val="11"/>
        <w:spacing w:before="5"/>
        <w:rPr>
          <w:b/>
          <w:sz w:val="22"/>
        </w:rPr>
      </w:pPr>
    </w:p>
    <w:p>
      <w:pPr>
        <w:spacing w:before="60"/>
        <w:rPr>
          <w:rFonts w:ascii="Carlito"/>
          <w:sz w:val="20"/>
        </w:rPr>
      </w:pPr>
    </w:p>
    <w:p>
      <w:pPr>
        <w:rPr>
          <w:rFonts w:ascii="Carlito"/>
          <w:sz w:val="20"/>
        </w:rPr>
        <w:sectPr>
          <w:footerReference r:id="rId10" w:type="default"/>
          <w:pgSz w:w="11900" w:h="16820"/>
          <w:pgMar w:top="1600" w:right="1200" w:bottom="280" w:left="820" w:header="0" w:footer="0" w:gutter="0"/>
          <w:cols w:space="720" w:num="1"/>
        </w:sectPr>
      </w:pPr>
    </w:p>
    <w:p>
      <w:pPr>
        <w:pStyle w:val="11"/>
        <w:rPr>
          <w:rFonts w:ascii="Carlito"/>
          <w:sz w:val="32"/>
        </w:rPr>
      </w:pPr>
    </w:p>
    <w:p>
      <w:pPr>
        <w:rPr>
          <w:b/>
          <w:color w:val="373336"/>
          <w:sz w:val="30"/>
        </w:rPr>
      </w:pPr>
    </w:p>
    <w:p>
      <w:pPr>
        <w:rPr>
          <w:b/>
          <w:sz w:val="30"/>
        </w:rPr>
      </w:pPr>
      <w:r>
        <w:rPr>
          <w:b/>
          <w:color w:val="373336"/>
          <w:sz w:val="30"/>
        </w:rPr>
        <w:t>Month: August</w:t>
      </w:r>
    </w:p>
    <w:tbl>
      <w:tblPr>
        <w:tblStyle w:val="20"/>
        <w:tblpPr w:leftFromText="180" w:rightFromText="180" w:vertAnchor="page" w:horzAnchor="page" w:tblpX="884" w:tblpY="2416"/>
        <w:tblOverlap w:val="never"/>
        <w:tblW w:w="10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9"/>
        <w:gridCol w:w="2471"/>
        <w:gridCol w:w="3844"/>
        <w:gridCol w:w="1360"/>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5" w:hRule="atLeast"/>
        </w:trPr>
        <w:tc>
          <w:tcPr>
            <w:tcW w:w="989" w:type="dxa"/>
          </w:tcPr>
          <w:p>
            <w:pPr>
              <w:spacing w:before="91"/>
              <w:jc w:val="left"/>
              <w:rPr>
                <w:bCs/>
                <w:sz w:val="28"/>
                <w:szCs w:val="28"/>
              </w:rPr>
            </w:pPr>
            <w:r>
              <w:rPr>
                <w:bCs/>
                <w:sz w:val="28"/>
                <w:szCs w:val="28"/>
              </w:rPr>
              <w:t>WeekNo.</w:t>
            </w:r>
          </w:p>
        </w:tc>
        <w:tc>
          <w:tcPr>
            <w:tcW w:w="2471" w:type="dxa"/>
          </w:tcPr>
          <w:p>
            <w:pPr>
              <w:spacing w:before="91"/>
              <w:jc w:val="left"/>
              <w:rPr>
                <w:b/>
              </w:rPr>
            </w:pPr>
            <w:r>
              <w:rPr>
                <w:bCs/>
                <w:sz w:val="28"/>
                <w:szCs w:val="28"/>
              </w:rPr>
              <w:t>Activity Planned</w:t>
            </w:r>
          </w:p>
        </w:tc>
        <w:tc>
          <w:tcPr>
            <w:tcW w:w="3844" w:type="dxa"/>
          </w:tcPr>
          <w:p>
            <w:pPr>
              <w:spacing w:before="91"/>
              <w:jc w:val="left"/>
              <w:rPr>
                <w:b/>
              </w:rPr>
            </w:pPr>
            <w:r>
              <w:rPr>
                <w:bCs/>
                <w:sz w:val="28"/>
                <w:szCs w:val="28"/>
              </w:rPr>
              <w:t>Activity completed</w:t>
            </w:r>
          </w:p>
        </w:tc>
        <w:tc>
          <w:tcPr>
            <w:tcW w:w="1360" w:type="dxa"/>
          </w:tcPr>
          <w:p>
            <w:pPr>
              <w:spacing w:before="91"/>
              <w:jc w:val="left"/>
              <w:rPr>
                <w:bCs/>
                <w:sz w:val="28"/>
                <w:szCs w:val="28"/>
              </w:rPr>
            </w:pPr>
            <w:r>
              <w:rPr>
                <w:bCs/>
                <w:sz w:val="28"/>
                <w:szCs w:val="28"/>
              </w:rPr>
              <w:t>Signature of Student</w:t>
            </w:r>
          </w:p>
        </w:tc>
        <w:tc>
          <w:tcPr>
            <w:tcW w:w="1496" w:type="dxa"/>
          </w:tcPr>
          <w:p>
            <w:pPr>
              <w:spacing w:before="91"/>
              <w:jc w:val="left"/>
              <w:rPr>
                <w:bCs/>
                <w:sz w:val="28"/>
                <w:szCs w:val="28"/>
              </w:rPr>
            </w:pPr>
            <w:r>
              <w:rPr>
                <w:bCs/>
                <w:sz w:val="28"/>
                <w:szCs w:val="28"/>
              </w:rPr>
              <w:t>Signature of Guide with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1" w:hRule="atLeast"/>
        </w:trPr>
        <w:tc>
          <w:tcPr>
            <w:tcW w:w="989" w:type="dxa"/>
          </w:tcPr>
          <w:p>
            <w:pPr>
              <w:spacing w:before="91"/>
              <w:jc w:val="left"/>
              <w:rPr>
                <w:b/>
              </w:rPr>
            </w:pPr>
            <w:r>
              <w:rPr>
                <w:bCs/>
                <w:sz w:val="28"/>
                <w:szCs w:val="28"/>
              </w:rPr>
              <w:t>1.</w:t>
            </w:r>
          </w:p>
        </w:tc>
        <w:tc>
          <w:tcPr>
            <w:tcW w:w="2471" w:type="dxa"/>
          </w:tcPr>
          <w:p>
            <w:pPr>
              <w:numPr>
                <w:ilvl w:val="0"/>
                <w:numId w:val="7"/>
              </w:numPr>
              <w:spacing w:before="91"/>
              <w:jc w:val="left"/>
              <w:rPr>
                <w:b/>
              </w:rPr>
            </w:pPr>
            <w:r>
              <w:rPr>
                <w:bCs/>
                <w:sz w:val="28"/>
                <w:szCs w:val="28"/>
              </w:rPr>
              <w:t>Survey of Project.</w:t>
            </w:r>
          </w:p>
        </w:tc>
        <w:tc>
          <w:tcPr>
            <w:tcW w:w="3844" w:type="dxa"/>
          </w:tcPr>
          <w:p>
            <w:pPr>
              <w:jc w:val="left"/>
              <w:rPr>
                <w:rFonts w:eastAsia="SimSun"/>
                <w:sz w:val="28"/>
                <w:szCs w:val="28"/>
              </w:rPr>
            </w:pPr>
            <w:r>
              <w:rPr>
                <w:rFonts w:eastAsia="SimSun"/>
                <w:sz w:val="28"/>
                <w:szCs w:val="28"/>
              </w:rPr>
              <w:t>First, we started with a search on the Internet to gather basic information related to our topic.</w:t>
            </w:r>
          </w:p>
          <w:p>
            <w:pPr>
              <w:spacing w:before="91"/>
              <w:jc w:val="left"/>
              <w:rPr>
                <w:sz w:val="28"/>
                <w:szCs w:val="28"/>
              </w:rPr>
            </w:pPr>
          </w:p>
        </w:tc>
        <w:tc>
          <w:tcPr>
            <w:tcW w:w="1360" w:type="dxa"/>
          </w:tcPr>
          <w:p>
            <w:pPr>
              <w:spacing w:before="91"/>
              <w:jc w:val="left"/>
              <w:rPr>
                <w:b/>
              </w:rPr>
            </w:pPr>
          </w:p>
        </w:tc>
        <w:tc>
          <w:tcPr>
            <w:tcW w:w="1496" w:type="dxa"/>
          </w:tcPr>
          <w:p>
            <w:pPr>
              <w:spacing w:before="91"/>
              <w:jc w:val="left"/>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9" w:hRule="atLeast"/>
        </w:trPr>
        <w:tc>
          <w:tcPr>
            <w:tcW w:w="989" w:type="dxa"/>
          </w:tcPr>
          <w:p>
            <w:pPr>
              <w:spacing w:before="91"/>
              <w:jc w:val="left"/>
              <w:rPr>
                <w:bCs/>
                <w:sz w:val="28"/>
                <w:szCs w:val="28"/>
              </w:rPr>
            </w:pPr>
            <w:r>
              <w:rPr>
                <w:bCs/>
                <w:sz w:val="28"/>
                <w:szCs w:val="28"/>
              </w:rPr>
              <w:t>2.</w:t>
            </w:r>
          </w:p>
        </w:tc>
        <w:tc>
          <w:tcPr>
            <w:tcW w:w="2471" w:type="dxa"/>
          </w:tcPr>
          <w:p>
            <w:pPr>
              <w:spacing w:before="91"/>
              <w:jc w:val="left"/>
              <w:rPr>
                <w:bCs/>
                <w:sz w:val="28"/>
                <w:szCs w:val="28"/>
              </w:rPr>
            </w:pPr>
          </w:p>
        </w:tc>
        <w:tc>
          <w:tcPr>
            <w:tcW w:w="3844" w:type="dxa"/>
          </w:tcPr>
          <w:p>
            <w:pPr>
              <w:spacing w:before="91"/>
              <w:jc w:val="left"/>
              <w:rPr>
                <w:sz w:val="28"/>
                <w:szCs w:val="28"/>
              </w:rPr>
            </w:pPr>
            <w:r>
              <w:rPr>
                <w:sz w:val="28"/>
                <w:szCs w:val="28"/>
              </w:rPr>
              <w:t>Next, we did the study of the Hybrid Market in India and why hybrid?</w:t>
            </w:r>
          </w:p>
        </w:tc>
        <w:tc>
          <w:tcPr>
            <w:tcW w:w="1360" w:type="dxa"/>
          </w:tcPr>
          <w:p>
            <w:pPr>
              <w:spacing w:before="91"/>
              <w:jc w:val="left"/>
              <w:rPr>
                <w:b/>
              </w:rPr>
            </w:pPr>
          </w:p>
        </w:tc>
        <w:tc>
          <w:tcPr>
            <w:tcW w:w="1496" w:type="dxa"/>
          </w:tcPr>
          <w:p>
            <w:pPr>
              <w:spacing w:before="91"/>
              <w:jc w:val="left"/>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4" w:hRule="atLeast"/>
        </w:trPr>
        <w:tc>
          <w:tcPr>
            <w:tcW w:w="989" w:type="dxa"/>
          </w:tcPr>
          <w:p>
            <w:pPr>
              <w:spacing w:before="91"/>
              <w:jc w:val="left"/>
              <w:rPr>
                <w:bCs/>
                <w:sz w:val="28"/>
                <w:szCs w:val="28"/>
              </w:rPr>
            </w:pPr>
            <w:r>
              <w:rPr>
                <w:bCs/>
                <w:sz w:val="28"/>
                <w:szCs w:val="28"/>
              </w:rPr>
              <w:t>3.</w:t>
            </w:r>
          </w:p>
        </w:tc>
        <w:tc>
          <w:tcPr>
            <w:tcW w:w="2471" w:type="dxa"/>
          </w:tcPr>
          <w:p>
            <w:pPr>
              <w:spacing w:before="91"/>
              <w:jc w:val="left"/>
              <w:rPr>
                <w:bCs/>
                <w:sz w:val="28"/>
                <w:szCs w:val="28"/>
              </w:rPr>
            </w:pPr>
          </w:p>
        </w:tc>
        <w:tc>
          <w:tcPr>
            <w:tcW w:w="3844" w:type="dxa"/>
          </w:tcPr>
          <w:p>
            <w:pPr>
              <w:spacing w:before="91"/>
              <w:jc w:val="left"/>
              <w:rPr>
                <w:sz w:val="28"/>
                <w:szCs w:val="28"/>
              </w:rPr>
            </w:pPr>
            <w:r>
              <w:rPr>
                <w:sz w:val="28"/>
                <w:szCs w:val="28"/>
              </w:rPr>
              <w:t>Then, we did a technical survey of the topic on various automobile sites.</w:t>
            </w:r>
          </w:p>
        </w:tc>
        <w:tc>
          <w:tcPr>
            <w:tcW w:w="1360" w:type="dxa"/>
          </w:tcPr>
          <w:p>
            <w:pPr>
              <w:spacing w:before="91"/>
              <w:jc w:val="left"/>
              <w:rPr>
                <w:b/>
              </w:rPr>
            </w:pPr>
          </w:p>
        </w:tc>
        <w:tc>
          <w:tcPr>
            <w:tcW w:w="1496" w:type="dxa"/>
          </w:tcPr>
          <w:p>
            <w:pPr>
              <w:spacing w:before="91"/>
              <w:jc w:val="left"/>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2" w:hRule="atLeast"/>
        </w:trPr>
        <w:tc>
          <w:tcPr>
            <w:tcW w:w="989" w:type="dxa"/>
          </w:tcPr>
          <w:p>
            <w:pPr>
              <w:spacing w:before="91"/>
              <w:jc w:val="left"/>
              <w:rPr>
                <w:bCs/>
                <w:sz w:val="28"/>
                <w:szCs w:val="28"/>
              </w:rPr>
            </w:pPr>
            <w:r>
              <w:rPr>
                <w:bCs/>
                <w:sz w:val="28"/>
                <w:szCs w:val="28"/>
              </w:rPr>
              <w:t>4.</w:t>
            </w:r>
          </w:p>
        </w:tc>
        <w:tc>
          <w:tcPr>
            <w:tcW w:w="2471" w:type="dxa"/>
          </w:tcPr>
          <w:p>
            <w:pPr>
              <w:spacing w:before="91"/>
              <w:jc w:val="left"/>
              <w:rPr>
                <w:bCs/>
                <w:sz w:val="28"/>
                <w:szCs w:val="28"/>
              </w:rPr>
            </w:pPr>
          </w:p>
        </w:tc>
        <w:tc>
          <w:tcPr>
            <w:tcW w:w="3844" w:type="dxa"/>
          </w:tcPr>
          <w:p>
            <w:pPr>
              <w:spacing w:before="91"/>
              <w:jc w:val="left"/>
              <w:rPr>
                <w:sz w:val="28"/>
                <w:szCs w:val="28"/>
              </w:rPr>
            </w:pPr>
            <w:r>
              <w:rPr>
                <w:sz w:val="28"/>
                <w:szCs w:val="28"/>
              </w:rPr>
              <w:t>Finally, we have done with the survey and conclude that a Mild hybrid is a good option for the Indian market.</w:t>
            </w:r>
          </w:p>
        </w:tc>
        <w:tc>
          <w:tcPr>
            <w:tcW w:w="1360" w:type="dxa"/>
          </w:tcPr>
          <w:p>
            <w:pPr>
              <w:spacing w:before="91"/>
              <w:jc w:val="left"/>
              <w:rPr>
                <w:b/>
              </w:rPr>
            </w:pPr>
          </w:p>
        </w:tc>
        <w:tc>
          <w:tcPr>
            <w:tcW w:w="1496" w:type="dxa"/>
          </w:tcPr>
          <w:p>
            <w:pPr>
              <w:spacing w:before="91"/>
              <w:jc w:val="left"/>
              <w:rPr>
                <w:b/>
              </w:rPr>
            </w:pPr>
          </w:p>
        </w:tc>
      </w:tr>
    </w:tbl>
    <w:p>
      <w:pPr>
        <w:spacing w:before="69"/>
        <w:rPr>
          <w:sz w:val="14"/>
        </w:rPr>
        <w:sectPr>
          <w:footerReference r:id="rId11" w:type="default"/>
          <w:pgSz w:w="11900" w:h="16820"/>
          <w:pgMar w:top="700" w:right="1200" w:bottom="280" w:left="820" w:header="0" w:footer="0" w:gutter="0"/>
          <w:cols w:equalWidth="0" w:num="3">
            <w:col w:w="2139" w:space="108"/>
            <w:col w:w="4046" w:space="2607"/>
            <w:col w:w="980"/>
          </w:cols>
        </w:sectPr>
      </w:pPr>
      <w:r>
        <w:br w:type="column"/>
      </w:r>
      <w:r>
        <w:rPr>
          <w:b/>
          <w:bCs/>
          <w:sz w:val="40"/>
          <w:szCs w:val="40"/>
        </w:rPr>
        <w:t>Week</w:t>
      </w:r>
      <w:r>
        <w:rPr>
          <w:b/>
          <w:color w:val="363336"/>
          <w:sz w:val="40"/>
        </w:rPr>
        <w:t>ly Activity Chart</w:t>
      </w:r>
    </w:p>
    <w:p>
      <w:pPr>
        <w:pStyle w:val="11"/>
        <w:spacing w:before="2"/>
        <w:rPr>
          <w:b/>
          <w:sz w:val="27"/>
        </w:rPr>
      </w:pPr>
    </w:p>
    <w:p>
      <w:pPr>
        <w:pStyle w:val="11"/>
        <w:rPr>
          <w:rFonts w:ascii="Carlito"/>
          <w:sz w:val="32"/>
        </w:rPr>
      </w:pPr>
    </w:p>
    <w:p>
      <w:pPr>
        <w:pStyle w:val="11"/>
        <w:spacing w:before="11"/>
        <w:rPr>
          <w:rFonts w:ascii="Carlito"/>
          <w:sz w:val="33"/>
        </w:rPr>
      </w:pPr>
    </w:p>
    <w:p>
      <w:pPr>
        <w:pStyle w:val="7"/>
        <w:ind w:left="0"/>
      </w:pPr>
      <w:r>
        <w:rPr>
          <w:color w:val="373336"/>
        </w:rPr>
        <w:t>Month: September</w:t>
      </w:r>
    </w:p>
    <w:p>
      <w:pPr>
        <w:spacing w:before="69"/>
        <w:ind w:left="140"/>
      </w:pPr>
      <w:r>
        <w:br w:type="column"/>
      </w:r>
    </w:p>
    <w:p>
      <w:pPr>
        <w:spacing w:before="69"/>
        <w:rPr>
          <w:b/>
          <w:sz w:val="40"/>
        </w:rPr>
      </w:pPr>
      <w:r>
        <w:rPr>
          <w:b/>
          <w:color w:val="363336"/>
          <w:sz w:val="40"/>
        </w:rPr>
        <w:t>Weekly Activity Chart</w:t>
      </w:r>
    </w:p>
    <w:p>
      <w:pPr>
        <w:pStyle w:val="11"/>
        <w:rPr>
          <w:b/>
          <w:sz w:val="16"/>
        </w:rPr>
      </w:pPr>
      <w:r>
        <w:br w:type="column"/>
      </w:r>
    </w:p>
    <w:p>
      <w:pPr>
        <w:pStyle w:val="11"/>
        <w:rPr>
          <w:b/>
          <w:sz w:val="16"/>
        </w:rPr>
      </w:pPr>
    </w:p>
    <w:p>
      <w:pPr>
        <w:pStyle w:val="11"/>
        <w:rPr>
          <w:b/>
          <w:sz w:val="16"/>
        </w:rPr>
      </w:pPr>
    </w:p>
    <w:p>
      <w:pPr>
        <w:pStyle w:val="11"/>
        <w:rPr>
          <w:b/>
          <w:sz w:val="16"/>
        </w:rPr>
      </w:pPr>
    </w:p>
    <w:p>
      <w:pPr>
        <w:pStyle w:val="11"/>
        <w:rPr>
          <w:b/>
          <w:sz w:val="16"/>
        </w:rPr>
      </w:pPr>
    </w:p>
    <w:p>
      <w:pPr>
        <w:pStyle w:val="11"/>
        <w:rPr>
          <w:b/>
          <w:sz w:val="16"/>
        </w:rPr>
      </w:pPr>
    </w:p>
    <w:p>
      <w:pPr>
        <w:pStyle w:val="11"/>
        <w:spacing w:before="1"/>
        <w:rPr>
          <w:b/>
          <w:sz w:val="14"/>
        </w:rPr>
      </w:pPr>
    </w:p>
    <w:p>
      <w:pPr>
        <w:spacing w:line="480" w:lineRule="auto"/>
        <w:ind w:left="290" w:right="85" w:hanging="150"/>
        <w:rPr>
          <w:sz w:val="14"/>
        </w:rPr>
        <w:sectPr>
          <w:footerReference r:id="rId12" w:type="default"/>
          <w:pgSz w:w="11900" w:h="16820"/>
          <w:pgMar w:top="700" w:right="1200" w:bottom="280" w:left="820" w:header="0" w:footer="0" w:gutter="0"/>
          <w:cols w:equalWidth="0" w:num="3">
            <w:col w:w="2605" w:space="475"/>
            <w:col w:w="4046" w:space="1774"/>
            <w:col w:w="980"/>
          </w:cols>
        </w:sectPr>
      </w:pPr>
    </w:p>
    <w:p>
      <w:pPr>
        <w:pStyle w:val="11"/>
        <w:rPr>
          <w:b/>
          <w:sz w:val="20"/>
        </w:rPr>
      </w:pPr>
    </w:p>
    <w:p>
      <w:pPr>
        <w:pStyle w:val="11"/>
        <w:rPr>
          <w:b/>
          <w:sz w:val="20"/>
        </w:rPr>
      </w:pPr>
    </w:p>
    <w:tbl>
      <w:tblPr>
        <w:tblStyle w:val="20"/>
        <w:tblW w:w="10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2048"/>
        <w:gridCol w:w="3376"/>
        <w:gridCol w:w="1978"/>
        <w:gridCol w:w="1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1443" w:type="dxa"/>
          </w:tcPr>
          <w:p>
            <w:pPr>
              <w:pStyle w:val="11"/>
              <w:jc w:val="both"/>
              <w:rPr>
                <w:b/>
                <w:sz w:val="20"/>
              </w:rPr>
            </w:pPr>
            <w:r>
              <w:rPr>
                <w:bCs/>
                <w:sz w:val="28"/>
                <w:szCs w:val="28"/>
              </w:rPr>
              <w:t>Week No.</w:t>
            </w:r>
          </w:p>
        </w:tc>
        <w:tc>
          <w:tcPr>
            <w:tcW w:w="2048" w:type="dxa"/>
          </w:tcPr>
          <w:p>
            <w:pPr>
              <w:pStyle w:val="11"/>
              <w:jc w:val="both"/>
              <w:rPr>
                <w:bCs/>
                <w:sz w:val="28"/>
                <w:szCs w:val="28"/>
              </w:rPr>
            </w:pPr>
            <w:r>
              <w:rPr>
                <w:bCs/>
                <w:sz w:val="28"/>
                <w:szCs w:val="28"/>
              </w:rPr>
              <w:t xml:space="preserve">Activity Planned </w:t>
            </w:r>
          </w:p>
        </w:tc>
        <w:tc>
          <w:tcPr>
            <w:tcW w:w="3376" w:type="dxa"/>
          </w:tcPr>
          <w:p>
            <w:pPr>
              <w:pStyle w:val="11"/>
              <w:jc w:val="both"/>
              <w:rPr>
                <w:bCs/>
                <w:sz w:val="28"/>
                <w:szCs w:val="28"/>
              </w:rPr>
            </w:pPr>
            <w:r>
              <w:rPr>
                <w:bCs/>
                <w:sz w:val="28"/>
                <w:szCs w:val="28"/>
              </w:rPr>
              <w:t>Activity Completed</w:t>
            </w:r>
          </w:p>
        </w:tc>
        <w:tc>
          <w:tcPr>
            <w:tcW w:w="1978" w:type="dxa"/>
          </w:tcPr>
          <w:p>
            <w:pPr>
              <w:pStyle w:val="11"/>
              <w:jc w:val="both"/>
              <w:rPr>
                <w:bCs/>
                <w:sz w:val="28"/>
                <w:szCs w:val="28"/>
              </w:rPr>
            </w:pPr>
            <w:r>
              <w:rPr>
                <w:bCs/>
                <w:sz w:val="28"/>
                <w:szCs w:val="28"/>
              </w:rPr>
              <w:t xml:space="preserve">Signature of student  </w:t>
            </w:r>
          </w:p>
        </w:tc>
        <w:tc>
          <w:tcPr>
            <w:tcW w:w="1655" w:type="dxa"/>
          </w:tcPr>
          <w:p>
            <w:pPr>
              <w:pStyle w:val="11"/>
              <w:jc w:val="both"/>
              <w:rPr>
                <w:bCs/>
                <w:sz w:val="28"/>
                <w:szCs w:val="28"/>
              </w:rPr>
            </w:pPr>
            <w:r>
              <w:rPr>
                <w:bCs/>
                <w:sz w:val="28"/>
                <w:szCs w:val="28"/>
              </w:rPr>
              <w:t>Signature of  Guide with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6" w:hRule="atLeast"/>
        </w:trPr>
        <w:tc>
          <w:tcPr>
            <w:tcW w:w="1443" w:type="dxa"/>
          </w:tcPr>
          <w:p>
            <w:pPr>
              <w:pStyle w:val="11"/>
              <w:jc w:val="both"/>
              <w:rPr>
                <w:b/>
                <w:sz w:val="20"/>
              </w:rPr>
            </w:pPr>
          </w:p>
          <w:p>
            <w:pPr>
              <w:pStyle w:val="11"/>
              <w:jc w:val="both"/>
              <w:rPr>
                <w:b/>
                <w:sz w:val="20"/>
              </w:rPr>
            </w:pPr>
            <w:r>
              <w:rPr>
                <w:bCs/>
                <w:sz w:val="28"/>
                <w:szCs w:val="28"/>
              </w:rPr>
              <w:t>1</w:t>
            </w:r>
            <w:r>
              <w:rPr>
                <w:b/>
                <w:sz w:val="20"/>
              </w:rPr>
              <w:t>.</w:t>
            </w:r>
          </w:p>
        </w:tc>
        <w:tc>
          <w:tcPr>
            <w:tcW w:w="2048" w:type="dxa"/>
          </w:tcPr>
          <w:p>
            <w:pPr>
              <w:pStyle w:val="11"/>
              <w:jc w:val="left"/>
              <w:rPr>
                <w:bCs/>
                <w:sz w:val="28"/>
                <w:szCs w:val="28"/>
              </w:rPr>
            </w:pPr>
          </w:p>
          <w:p>
            <w:pPr>
              <w:pStyle w:val="11"/>
              <w:jc w:val="left"/>
              <w:rPr>
                <w:b/>
                <w:sz w:val="20"/>
              </w:rPr>
            </w:pPr>
            <w:r>
              <w:rPr>
                <w:bCs/>
                <w:sz w:val="28"/>
                <w:szCs w:val="28"/>
              </w:rPr>
              <w:t xml:space="preserve">1.Basic component and architecture finalization </w:t>
            </w:r>
          </w:p>
        </w:tc>
        <w:tc>
          <w:tcPr>
            <w:tcW w:w="3376" w:type="dxa"/>
          </w:tcPr>
          <w:p>
            <w:pPr>
              <w:pStyle w:val="11"/>
              <w:jc w:val="left"/>
              <w:rPr>
                <w:bCs/>
                <w:sz w:val="28"/>
                <w:szCs w:val="28"/>
              </w:rPr>
            </w:pPr>
          </w:p>
          <w:p>
            <w:pPr>
              <w:pStyle w:val="11"/>
              <w:jc w:val="left"/>
              <w:rPr>
                <w:bCs/>
                <w:sz w:val="28"/>
                <w:szCs w:val="28"/>
              </w:rPr>
            </w:pPr>
            <w:r>
              <w:rPr>
                <w:bCs/>
                <w:sz w:val="28"/>
                <w:szCs w:val="28"/>
              </w:rPr>
              <w:t>Gathered the information required for the selection of components.</w:t>
            </w:r>
          </w:p>
        </w:tc>
        <w:tc>
          <w:tcPr>
            <w:tcW w:w="1978" w:type="dxa"/>
          </w:tcPr>
          <w:p>
            <w:pPr>
              <w:pStyle w:val="11"/>
              <w:jc w:val="both"/>
              <w:rPr>
                <w:b/>
                <w:sz w:val="20"/>
              </w:rPr>
            </w:pPr>
          </w:p>
        </w:tc>
        <w:tc>
          <w:tcPr>
            <w:tcW w:w="1655" w:type="dxa"/>
          </w:tcPr>
          <w:p>
            <w:pPr>
              <w:pStyle w:val="11"/>
              <w:jc w:val="both"/>
              <w:rPr>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1" w:hRule="atLeast"/>
        </w:trPr>
        <w:tc>
          <w:tcPr>
            <w:tcW w:w="1443" w:type="dxa"/>
          </w:tcPr>
          <w:p>
            <w:pPr>
              <w:pStyle w:val="11"/>
              <w:jc w:val="both"/>
              <w:rPr>
                <w:bCs/>
                <w:sz w:val="28"/>
                <w:szCs w:val="28"/>
              </w:rPr>
            </w:pPr>
          </w:p>
          <w:p>
            <w:pPr>
              <w:pStyle w:val="11"/>
              <w:jc w:val="both"/>
              <w:rPr>
                <w:bCs/>
                <w:sz w:val="28"/>
                <w:szCs w:val="28"/>
              </w:rPr>
            </w:pPr>
            <w:r>
              <w:rPr>
                <w:bCs/>
                <w:sz w:val="28"/>
                <w:szCs w:val="28"/>
              </w:rPr>
              <w:t>2.</w:t>
            </w:r>
          </w:p>
        </w:tc>
        <w:tc>
          <w:tcPr>
            <w:tcW w:w="2048" w:type="dxa"/>
          </w:tcPr>
          <w:p>
            <w:pPr>
              <w:pStyle w:val="11"/>
              <w:jc w:val="left"/>
              <w:rPr>
                <w:bCs/>
                <w:sz w:val="28"/>
                <w:szCs w:val="28"/>
              </w:rPr>
            </w:pPr>
          </w:p>
        </w:tc>
        <w:tc>
          <w:tcPr>
            <w:tcW w:w="3376" w:type="dxa"/>
          </w:tcPr>
          <w:p>
            <w:pPr>
              <w:pStyle w:val="11"/>
              <w:ind w:left="210"/>
              <w:jc w:val="left"/>
              <w:rPr>
                <w:bCs/>
                <w:sz w:val="28"/>
                <w:szCs w:val="28"/>
              </w:rPr>
            </w:pPr>
          </w:p>
          <w:p>
            <w:pPr>
              <w:pStyle w:val="11"/>
              <w:jc w:val="left"/>
              <w:rPr>
                <w:bCs/>
                <w:sz w:val="28"/>
                <w:szCs w:val="28"/>
              </w:rPr>
            </w:pPr>
            <w:r>
              <w:rPr>
                <w:bCs/>
                <w:sz w:val="28"/>
                <w:szCs w:val="28"/>
              </w:rPr>
              <w:t>finalized components and its rating according to project requirement</w:t>
            </w:r>
          </w:p>
        </w:tc>
        <w:tc>
          <w:tcPr>
            <w:tcW w:w="1978" w:type="dxa"/>
          </w:tcPr>
          <w:p>
            <w:pPr>
              <w:pStyle w:val="11"/>
              <w:jc w:val="both"/>
              <w:rPr>
                <w:b/>
                <w:sz w:val="20"/>
              </w:rPr>
            </w:pPr>
          </w:p>
        </w:tc>
        <w:tc>
          <w:tcPr>
            <w:tcW w:w="1655" w:type="dxa"/>
          </w:tcPr>
          <w:p>
            <w:pPr>
              <w:pStyle w:val="11"/>
              <w:jc w:val="both"/>
              <w:rPr>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1" w:hRule="atLeast"/>
        </w:trPr>
        <w:tc>
          <w:tcPr>
            <w:tcW w:w="1443" w:type="dxa"/>
          </w:tcPr>
          <w:p>
            <w:pPr>
              <w:pStyle w:val="11"/>
              <w:jc w:val="both"/>
              <w:rPr>
                <w:bCs/>
                <w:sz w:val="28"/>
                <w:szCs w:val="28"/>
              </w:rPr>
            </w:pPr>
          </w:p>
          <w:p>
            <w:pPr>
              <w:pStyle w:val="11"/>
              <w:jc w:val="both"/>
              <w:rPr>
                <w:bCs/>
                <w:sz w:val="28"/>
                <w:szCs w:val="28"/>
              </w:rPr>
            </w:pPr>
            <w:r>
              <w:rPr>
                <w:bCs/>
                <w:sz w:val="28"/>
                <w:szCs w:val="28"/>
              </w:rPr>
              <w:t>3.</w:t>
            </w:r>
          </w:p>
        </w:tc>
        <w:tc>
          <w:tcPr>
            <w:tcW w:w="2048" w:type="dxa"/>
          </w:tcPr>
          <w:p>
            <w:pPr>
              <w:pStyle w:val="11"/>
              <w:jc w:val="left"/>
              <w:rPr>
                <w:bCs/>
                <w:sz w:val="28"/>
                <w:szCs w:val="28"/>
              </w:rPr>
            </w:pPr>
          </w:p>
          <w:p>
            <w:pPr>
              <w:pStyle w:val="11"/>
              <w:numPr>
                <w:ilvl w:val="0"/>
                <w:numId w:val="7"/>
              </w:numPr>
              <w:jc w:val="left"/>
              <w:rPr>
                <w:bCs/>
                <w:sz w:val="28"/>
                <w:szCs w:val="28"/>
              </w:rPr>
            </w:pPr>
            <w:r>
              <w:rPr>
                <w:bCs/>
                <w:sz w:val="28"/>
                <w:szCs w:val="28"/>
              </w:rPr>
              <w:t>To get familiar with MATLAB &amp; Simulink environment.</w:t>
            </w:r>
          </w:p>
        </w:tc>
        <w:tc>
          <w:tcPr>
            <w:tcW w:w="3376" w:type="dxa"/>
          </w:tcPr>
          <w:p>
            <w:pPr>
              <w:pStyle w:val="11"/>
              <w:ind w:left="210"/>
              <w:jc w:val="left"/>
              <w:rPr>
                <w:bCs/>
                <w:sz w:val="28"/>
                <w:szCs w:val="28"/>
              </w:rPr>
            </w:pPr>
          </w:p>
          <w:p>
            <w:pPr>
              <w:spacing w:before="287"/>
              <w:jc w:val="left"/>
              <w:rPr>
                <w:rFonts w:eastAsia="Helvetica"/>
                <w:color w:val="666666"/>
                <w:sz w:val="28"/>
                <w:szCs w:val="28"/>
                <w:shd w:val="clear" w:color="auto" w:fill="FFFFFF"/>
              </w:rPr>
            </w:pPr>
            <w:r>
              <w:rPr>
                <w:rFonts w:eastAsia="Helvetica"/>
                <w:color w:val="666666"/>
                <w:sz w:val="28"/>
                <w:szCs w:val="28"/>
                <w:shd w:val="clear" w:color="auto" w:fill="FFFFFF"/>
              </w:rPr>
              <w:t>Learnt the fundamentals of MATLAB &amp; Simulink.</w:t>
            </w:r>
          </w:p>
          <w:p>
            <w:pPr>
              <w:spacing w:before="287"/>
              <w:jc w:val="left"/>
              <w:rPr>
                <w:rFonts w:eastAsia="Helvetica"/>
                <w:color w:val="666666"/>
                <w:sz w:val="28"/>
                <w:szCs w:val="28"/>
                <w:shd w:val="clear" w:color="auto" w:fill="FFFFFF"/>
              </w:rPr>
            </w:pPr>
          </w:p>
          <w:p>
            <w:pPr>
              <w:pStyle w:val="11"/>
              <w:ind w:left="210"/>
              <w:jc w:val="left"/>
              <w:rPr>
                <w:bCs/>
                <w:sz w:val="28"/>
                <w:szCs w:val="28"/>
              </w:rPr>
            </w:pPr>
          </w:p>
        </w:tc>
        <w:tc>
          <w:tcPr>
            <w:tcW w:w="1978" w:type="dxa"/>
          </w:tcPr>
          <w:p>
            <w:pPr>
              <w:pStyle w:val="11"/>
              <w:jc w:val="both"/>
              <w:rPr>
                <w:b/>
                <w:sz w:val="20"/>
              </w:rPr>
            </w:pPr>
          </w:p>
        </w:tc>
        <w:tc>
          <w:tcPr>
            <w:tcW w:w="1655" w:type="dxa"/>
          </w:tcPr>
          <w:p>
            <w:pPr>
              <w:pStyle w:val="11"/>
              <w:jc w:val="both"/>
              <w:rPr>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6" w:hRule="atLeast"/>
        </w:trPr>
        <w:tc>
          <w:tcPr>
            <w:tcW w:w="1443" w:type="dxa"/>
          </w:tcPr>
          <w:p>
            <w:pPr>
              <w:pStyle w:val="11"/>
              <w:jc w:val="both"/>
              <w:rPr>
                <w:bCs/>
                <w:sz w:val="28"/>
                <w:szCs w:val="28"/>
              </w:rPr>
            </w:pPr>
          </w:p>
          <w:p>
            <w:pPr>
              <w:pStyle w:val="11"/>
              <w:jc w:val="both"/>
              <w:rPr>
                <w:bCs/>
                <w:sz w:val="28"/>
                <w:szCs w:val="28"/>
              </w:rPr>
            </w:pPr>
            <w:r>
              <w:rPr>
                <w:bCs/>
                <w:sz w:val="28"/>
                <w:szCs w:val="28"/>
              </w:rPr>
              <w:t>4.</w:t>
            </w:r>
          </w:p>
        </w:tc>
        <w:tc>
          <w:tcPr>
            <w:tcW w:w="2048" w:type="dxa"/>
          </w:tcPr>
          <w:p>
            <w:pPr>
              <w:pStyle w:val="11"/>
              <w:jc w:val="left"/>
              <w:rPr>
                <w:bCs/>
                <w:sz w:val="28"/>
                <w:szCs w:val="28"/>
              </w:rPr>
            </w:pPr>
          </w:p>
        </w:tc>
        <w:tc>
          <w:tcPr>
            <w:tcW w:w="3376" w:type="dxa"/>
          </w:tcPr>
          <w:p>
            <w:pPr>
              <w:spacing w:before="287"/>
              <w:jc w:val="left"/>
              <w:rPr>
                <w:rFonts w:eastAsia="Helvetica"/>
                <w:color w:val="666666"/>
                <w:sz w:val="28"/>
                <w:szCs w:val="28"/>
                <w:shd w:val="clear" w:color="auto" w:fill="FFFFFF"/>
              </w:rPr>
            </w:pPr>
            <w:r>
              <w:rPr>
                <w:rFonts w:eastAsia="Helvetica"/>
                <w:color w:val="666666"/>
                <w:sz w:val="28"/>
                <w:szCs w:val="28"/>
                <w:shd w:val="clear" w:color="auto" w:fill="FFFFFF"/>
              </w:rPr>
              <w:t>Explored the Powertrain blockset &amp; Vehicle dynamics blockset.</w:t>
            </w:r>
          </w:p>
          <w:p>
            <w:pPr>
              <w:pStyle w:val="11"/>
              <w:jc w:val="left"/>
              <w:rPr>
                <w:bCs/>
                <w:sz w:val="28"/>
                <w:szCs w:val="28"/>
              </w:rPr>
            </w:pPr>
          </w:p>
        </w:tc>
        <w:tc>
          <w:tcPr>
            <w:tcW w:w="1978" w:type="dxa"/>
          </w:tcPr>
          <w:p>
            <w:pPr>
              <w:pStyle w:val="11"/>
              <w:jc w:val="both"/>
              <w:rPr>
                <w:b/>
                <w:sz w:val="20"/>
              </w:rPr>
            </w:pPr>
          </w:p>
        </w:tc>
        <w:tc>
          <w:tcPr>
            <w:tcW w:w="1655" w:type="dxa"/>
          </w:tcPr>
          <w:p>
            <w:pPr>
              <w:pStyle w:val="11"/>
              <w:jc w:val="both"/>
              <w:rPr>
                <w:b/>
                <w:sz w:val="20"/>
              </w:rPr>
            </w:pPr>
          </w:p>
        </w:tc>
      </w:tr>
    </w:tbl>
    <w:p>
      <w:pPr>
        <w:pStyle w:val="11"/>
        <w:rPr>
          <w:b/>
          <w:sz w:val="20"/>
        </w:rPr>
      </w:pPr>
    </w:p>
    <w:p>
      <w:pPr>
        <w:pStyle w:val="11"/>
        <w:rPr>
          <w:b/>
          <w:sz w:val="20"/>
        </w:rPr>
      </w:pPr>
    </w:p>
    <w:p>
      <w:pPr>
        <w:pStyle w:val="11"/>
        <w:rPr>
          <w:b/>
          <w:sz w:val="20"/>
        </w:rPr>
      </w:pPr>
    </w:p>
    <w:p>
      <w:pPr>
        <w:pStyle w:val="11"/>
        <w:rPr>
          <w:b/>
          <w:sz w:val="20"/>
        </w:rPr>
      </w:pPr>
    </w:p>
    <w:p>
      <w:pPr>
        <w:spacing w:before="91"/>
        <w:rPr>
          <w:rFonts w:ascii="Carlito"/>
          <w:sz w:val="20"/>
        </w:rPr>
        <w:sectPr>
          <w:type w:val="continuous"/>
          <w:pgSz w:w="11900" w:h="16820"/>
          <w:pgMar w:top="740" w:right="1200" w:bottom="280" w:left="820" w:header="720" w:footer="720" w:gutter="0"/>
          <w:cols w:space="720" w:num="1"/>
        </w:sectPr>
      </w:pPr>
    </w:p>
    <w:p>
      <w:pPr>
        <w:pStyle w:val="2"/>
        <w:ind w:left="0" w:right="2194"/>
        <w:jc w:val="both"/>
        <w:rPr>
          <w:color w:val="363336"/>
        </w:rPr>
      </w:pPr>
    </w:p>
    <w:p>
      <w:pPr>
        <w:pStyle w:val="2"/>
        <w:ind w:left="0" w:right="2194"/>
        <w:jc w:val="center"/>
      </w:pPr>
      <w:r>
        <w:rPr>
          <w:color w:val="363336"/>
        </w:rPr>
        <w:t xml:space="preserve">                        Weekly Activity Chart</w:t>
      </w:r>
    </w:p>
    <w:p>
      <w:pPr>
        <w:pStyle w:val="7"/>
        <w:spacing w:before="276"/>
        <w:ind w:left="0" w:firstLine="300" w:firstLineChars="100"/>
      </w:pPr>
      <w:r>
        <w:rPr>
          <w:color w:val="373336"/>
        </w:rPr>
        <w:t>Month: October.</w:t>
      </w:r>
    </w:p>
    <w:tbl>
      <w:tblPr>
        <w:tblStyle w:val="20"/>
        <w:tblpPr w:leftFromText="180" w:rightFromText="180" w:vertAnchor="page" w:horzAnchor="page" w:tblpX="1167" w:tblpY="2503"/>
        <w:tblOverlap w:val="never"/>
        <w:tblW w:w="9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5"/>
        <w:gridCol w:w="2314"/>
        <w:gridCol w:w="1894"/>
        <w:gridCol w:w="1894"/>
        <w:gridCol w:w="1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5" w:hRule="atLeast"/>
        </w:trPr>
        <w:tc>
          <w:tcPr>
            <w:tcW w:w="1475" w:type="dxa"/>
          </w:tcPr>
          <w:p>
            <w:pPr>
              <w:spacing w:before="287"/>
              <w:jc w:val="left"/>
              <w:rPr>
                <w:bCs/>
                <w:sz w:val="28"/>
                <w:szCs w:val="28"/>
              </w:rPr>
            </w:pPr>
            <w:r>
              <w:rPr>
                <w:bCs/>
                <w:sz w:val="28"/>
                <w:szCs w:val="28"/>
              </w:rPr>
              <w:t>No.</w:t>
            </w:r>
          </w:p>
        </w:tc>
        <w:tc>
          <w:tcPr>
            <w:tcW w:w="2314" w:type="dxa"/>
          </w:tcPr>
          <w:p>
            <w:pPr>
              <w:spacing w:before="287"/>
              <w:jc w:val="left"/>
              <w:rPr>
                <w:bCs/>
                <w:sz w:val="28"/>
                <w:szCs w:val="28"/>
              </w:rPr>
            </w:pPr>
            <w:r>
              <w:rPr>
                <w:bCs/>
                <w:sz w:val="28"/>
                <w:szCs w:val="28"/>
              </w:rPr>
              <w:t>Activity planned</w:t>
            </w:r>
          </w:p>
        </w:tc>
        <w:tc>
          <w:tcPr>
            <w:tcW w:w="1894" w:type="dxa"/>
          </w:tcPr>
          <w:p>
            <w:pPr>
              <w:spacing w:before="287"/>
              <w:jc w:val="left"/>
              <w:rPr>
                <w:bCs/>
                <w:sz w:val="28"/>
                <w:szCs w:val="28"/>
              </w:rPr>
            </w:pPr>
            <w:r>
              <w:rPr>
                <w:bCs/>
                <w:sz w:val="28"/>
                <w:szCs w:val="28"/>
              </w:rPr>
              <w:t xml:space="preserve">Activity completed </w:t>
            </w:r>
          </w:p>
        </w:tc>
        <w:tc>
          <w:tcPr>
            <w:tcW w:w="1894" w:type="dxa"/>
          </w:tcPr>
          <w:p>
            <w:pPr>
              <w:spacing w:before="287"/>
              <w:jc w:val="left"/>
              <w:rPr>
                <w:bCs/>
                <w:sz w:val="28"/>
                <w:szCs w:val="28"/>
              </w:rPr>
            </w:pPr>
            <w:r>
              <w:rPr>
                <w:bCs/>
                <w:sz w:val="28"/>
                <w:szCs w:val="28"/>
              </w:rPr>
              <w:t xml:space="preserve">Signature of Student </w:t>
            </w:r>
          </w:p>
        </w:tc>
        <w:tc>
          <w:tcPr>
            <w:tcW w:w="1903" w:type="dxa"/>
          </w:tcPr>
          <w:p>
            <w:pPr>
              <w:spacing w:before="287"/>
              <w:jc w:val="left"/>
              <w:rPr>
                <w:bCs/>
                <w:sz w:val="28"/>
                <w:szCs w:val="28"/>
              </w:rPr>
            </w:pPr>
            <w:r>
              <w:rPr>
                <w:bCs/>
                <w:sz w:val="28"/>
                <w:szCs w:val="28"/>
              </w:rPr>
              <w:t>Signature of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8" w:hRule="atLeast"/>
        </w:trPr>
        <w:tc>
          <w:tcPr>
            <w:tcW w:w="1475" w:type="dxa"/>
          </w:tcPr>
          <w:p>
            <w:pPr>
              <w:spacing w:before="287"/>
              <w:jc w:val="left"/>
              <w:rPr>
                <w:bCs/>
                <w:sz w:val="28"/>
                <w:szCs w:val="28"/>
              </w:rPr>
            </w:pPr>
            <w:r>
              <w:rPr>
                <w:bCs/>
                <w:sz w:val="28"/>
                <w:szCs w:val="28"/>
              </w:rPr>
              <w:t>1.</w:t>
            </w:r>
          </w:p>
        </w:tc>
        <w:tc>
          <w:tcPr>
            <w:tcW w:w="2314" w:type="dxa"/>
          </w:tcPr>
          <w:p>
            <w:pPr>
              <w:spacing w:before="287"/>
              <w:jc w:val="left"/>
              <w:rPr>
                <w:bCs/>
                <w:sz w:val="28"/>
                <w:szCs w:val="28"/>
              </w:rPr>
            </w:pPr>
            <w:r>
              <w:rPr>
                <w:bCs/>
                <w:sz w:val="28"/>
                <w:szCs w:val="28"/>
              </w:rPr>
              <w:t>Prototype Building.</w:t>
            </w:r>
          </w:p>
        </w:tc>
        <w:tc>
          <w:tcPr>
            <w:tcW w:w="1894" w:type="dxa"/>
          </w:tcPr>
          <w:p>
            <w:pPr>
              <w:spacing w:before="287"/>
              <w:jc w:val="left"/>
              <w:rPr>
                <w:rFonts w:eastAsia="Helvetica"/>
                <w:color w:val="666666"/>
                <w:sz w:val="28"/>
                <w:szCs w:val="28"/>
                <w:shd w:val="clear" w:color="auto" w:fill="FFFFFF"/>
              </w:rPr>
            </w:pPr>
            <w:r>
              <w:rPr>
                <w:rFonts w:eastAsia="Helvetica"/>
                <w:color w:val="666666"/>
                <w:sz w:val="28"/>
                <w:szCs w:val="28"/>
                <w:shd w:val="clear" w:color="auto" w:fill="FFFFFF"/>
              </w:rPr>
              <w:t xml:space="preserve">Started prototype building and learnt various designing and modeling concepts. </w:t>
            </w:r>
          </w:p>
        </w:tc>
        <w:tc>
          <w:tcPr>
            <w:tcW w:w="1894" w:type="dxa"/>
          </w:tcPr>
          <w:p>
            <w:pPr>
              <w:spacing w:before="287"/>
              <w:jc w:val="left"/>
              <w:rPr>
                <w:b/>
              </w:rPr>
            </w:pPr>
            <w:r>
              <w:rPr>
                <w:b/>
              </w:rPr>
              <w:t xml:space="preserve"> </w:t>
            </w:r>
          </w:p>
        </w:tc>
        <w:tc>
          <w:tcPr>
            <w:tcW w:w="1903" w:type="dxa"/>
          </w:tcPr>
          <w:p>
            <w:pPr>
              <w:spacing w:before="287"/>
              <w:jc w:val="left"/>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3" w:hRule="atLeast"/>
        </w:trPr>
        <w:tc>
          <w:tcPr>
            <w:tcW w:w="1475" w:type="dxa"/>
          </w:tcPr>
          <w:p>
            <w:pPr>
              <w:spacing w:before="287"/>
              <w:jc w:val="left"/>
              <w:rPr>
                <w:bCs/>
                <w:sz w:val="28"/>
                <w:szCs w:val="28"/>
              </w:rPr>
            </w:pPr>
            <w:r>
              <w:rPr>
                <w:bCs/>
                <w:sz w:val="28"/>
                <w:szCs w:val="28"/>
              </w:rPr>
              <w:t>2.</w:t>
            </w:r>
          </w:p>
        </w:tc>
        <w:tc>
          <w:tcPr>
            <w:tcW w:w="2314" w:type="dxa"/>
          </w:tcPr>
          <w:p>
            <w:pPr>
              <w:spacing w:before="287"/>
              <w:jc w:val="left"/>
              <w:rPr>
                <w:bCs/>
                <w:sz w:val="28"/>
                <w:szCs w:val="28"/>
              </w:rPr>
            </w:pPr>
          </w:p>
        </w:tc>
        <w:tc>
          <w:tcPr>
            <w:tcW w:w="1894" w:type="dxa"/>
          </w:tcPr>
          <w:p>
            <w:pPr>
              <w:spacing w:before="287"/>
              <w:jc w:val="left"/>
              <w:rPr>
                <w:rFonts w:eastAsia="Helvetica"/>
                <w:color w:val="666666"/>
                <w:sz w:val="28"/>
                <w:szCs w:val="28"/>
                <w:shd w:val="clear" w:color="auto" w:fill="FFFFFF"/>
              </w:rPr>
            </w:pPr>
            <w:r>
              <w:rPr>
                <w:rFonts w:eastAsia="Helvetica"/>
                <w:color w:val="666666"/>
                <w:sz w:val="28"/>
                <w:szCs w:val="28"/>
                <w:shd w:val="clear" w:color="auto" w:fill="FFFFFF"/>
              </w:rPr>
              <w:t xml:space="preserve">Prototype was build but </w:t>
            </w:r>
            <w:r>
              <w:rPr>
                <w:rFonts w:eastAsia="sans-serif"/>
                <w:color w:val="111111"/>
                <w:sz w:val="28"/>
                <w:szCs w:val="28"/>
                <w:shd w:val="clear" w:color="auto" w:fill="FFFFFF"/>
              </w:rPr>
              <w:t>struggling for satisfactory result.</w:t>
            </w:r>
          </w:p>
        </w:tc>
        <w:tc>
          <w:tcPr>
            <w:tcW w:w="1894" w:type="dxa"/>
          </w:tcPr>
          <w:p>
            <w:pPr>
              <w:spacing w:before="287"/>
              <w:jc w:val="left"/>
              <w:rPr>
                <w:b/>
              </w:rPr>
            </w:pPr>
          </w:p>
        </w:tc>
        <w:tc>
          <w:tcPr>
            <w:tcW w:w="1903" w:type="dxa"/>
          </w:tcPr>
          <w:p>
            <w:pPr>
              <w:spacing w:before="287"/>
              <w:jc w:val="left"/>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3" w:hRule="atLeast"/>
        </w:trPr>
        <w:tc>
          <w:tcPr>
            <w:tcW w:w="1475" w:type="dxa"/>
          </w:tcPr>
          <w:p>
            <w:pPr>
              <w:spacing w:before="287"/>
              <w:jc w:val="left"/>
              <w:rPr>
                <w:bCs/>
                <w:sz w:val="28"/>
                <w:szCs w:val="28"/>
              </w:rPr>
            </w:pPr>
            <w:r>
              <w:rPr>
                <w:bCs/>
                <w:sz w:val="28"/>
                <w:szCs w:val="28"/>
              </w:rPr>
              <w:t>3.</w:t>
            </w:r>
          </w:p>
        </w:tc>
        <w:tc>
          <w:tcPr>
            <w:tcW w:w="2314" w:type="dxa"/>
          </w:tcPr>
          <w:p>
            <w:pPr>
              <w:spacing w:before="287"/>
              <w:jc w:val="left"/>
              <w:rPr>
                <w:bCs/>
                <w:sz w:val="28"/>
                <w:szCs w:val="28"/>
              </w:rPr>
            </w:pPr>
          </w:p>
        </w:tc>
        <w:tc>
          <w:tcPr>
            <w:tcW w:w="1894" w:type="dxa"/>
          </w:tcPr>
          <w:p>
            <w:pPr>
              <w:spacing w:before="287"/>
              <w:jc w:val="left"/>
              <w:rPr>
                <w:rFonts w:eastAsia="Helvetica"/>
                <w:color w:val="666666"/>
                <w:sz w:val="28"/>
                <w:szCs w:val="28"/>
                <w:shd w:val="clear" w:color="auto" w:fill="FFFFFF"/>
              </w:rPr>
            </w:pPr>
            <w:r>
              <w:rPr>
                <w:rFonts w:eastAsia="Helvetica"/>
                <w:color w:val="666666"/>
                <w:sz w:val="28"/>
                <w:szCs w:val="28"/>
                <w:shd w:val="clear" w:color="auto" w:fill="FFFFFF"/>
              </w:rPr>
              <w:t>Finally, got satisfactory result and started working on Final model.</w:t>
            </w:r>
          </w:p>
        </w:tc>
        <w:tc>
          <w:tcPr>
            <w:tcW w:w="1894" w:type="dxa"/>
          </w:tcPr>
          <w:p>
            <w:pPr>
              <w:spacing w:before="287"/>
              <w:jc w:val="left"/>
              <w:rPr>
                <w:b/>
              </w:rPr>
            </w:pPr>
          </w:p>
        </w:tc>
        <w:tc>
          <w:tcPr>
            <w:tcW w:w="1903" w:type="dxa"/>
          </w:tcPr>
          <w:p>
            <w:pPr>
              <w:spacing w:before="287"/>
              <w:jc w:val="left"/>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3" w:hRule="atLeast"/>
        </w:trPr>
        <w:tc>
          <w:tcPr>
            <w:tcW w:w="1475" w:type="dxa"/>
          </w:tcPr>
          <w:p>
            <w:pPr>
              <w:spacing w:before="287"/>
              <w:jc w:val="left"/>
              <w:rPr>
                <w:bCs/>
                <w:sz w:val="28"/>
                <w:szCs w:val="28"/>
              </w:rPr>
            </w:pPr>
            <w:r>
              <w:rPr>
                <w:bCs/>
                <w:sz w:val="28"/>
                <w:szCs w:val="28"/>
              </w:rPr>
              <w:t>4.</w:t>
            </w:r>
          </w:p>
        </w:tc>
        <w:tc>
          <w:tcPr>
            <w:tcW w:w="2314" w:type="dxa"/>
          </w:tcPr>
          <w:p>
            <w:pPr>
              <w:spacing w:before="287"/>
              <w:jc w:val="left"/>
              <w:rPr>
                <w:bCs/>
                <w:sz w:val="28"/>
                <w:szCs w:val="28"/>
              </w:rPr>
            </w:pPr>
            <w:r>
              <w:rPr>
                <w:bCs/>
                <w:sz w:val="28"/>
                <w:szCs w:val="28"/>
              </w:rPr>
              <w:t>Started Development for Final Model</w:t>
            </w:r>
          </w:p>
        </w:tc>
        <w:tc>
          <w:tcPr>
            <w:tcW w:w="1894" w:type="dxa"/>
          </w:tcPr>
          <w:p>
            <w:pPr>
              <w:spacing w:before="287"/>
              <w:jc w:val="left"/>
              <w:rPr>
                <w:rFonts w:eastAsia="Helvetica"/>
                <w:color w:val="666666"/>
                <w:sz w:val="28"/>
                <w:szCs w:val="28"/>
                <w:shd w:val="clear" w:color="auto" w:fill="FFFFFF"/>
              </w:rPr>
            </w:pPr>
            <w:r>
              <w:rPr>
                <w:rFonts w:eastAsia="Helvetica"/>
                <w:color w:val="666666"/>
                <w:sz w:val="28"/>
                <w:szCs w:val="28"/>
                <w:shd w:val="clear" w:color="auto" w:fill="FFFFFF"/>
              </w:rPr>
              <w:t>Started to build the Basic Blocks.</w:t>
            </w:r>
          </w:p>
        </w:tc>
        <w:tc>
          <w:tcPr>
            <w:tcW w:w="1894" w:type="dxa"/>
          </w:tcPr>
          <w:p>
            <w:pPr>
              <w:spacing w:before="287"/>
              <w:jc w:val="left"/>
              <w:rPr>
                <w:b/>
              </w:rPr>
            </w:pPr>
          </w:p>
        </w:tc>
        <w:tc>
          <w:tcPr>
            <w:tcW w:w="1903" w:type="dxa"/>
          </w:tcPr>
          <w:p>
            <w:pPr>
              <w:spacing w:before="287"/>
              <w:jc w:val="left"/>
              <w:rPr>
                <w:b/>
              </w:rPr>
            </w:pPr>
          </w:p>
        </w:tc>
      </w:tr>
    </w:tbl>
    <w:p>
      <w:pPr>
        <w:pStyle w:val="11"/>
        <w:rPr>
          <w:b/>
          <w:sz w:val="22"/>
        </w:rPr>
      </w:pPr>
    </w:p>
    <w:p>
      <w:pPr>
        <w:pStyle w:val="11"/>
        <w:rPr>
          <w:b/>
          <w:sz w:val="22"/>
        </w:rPr>
      </w:pPr>
    </w:p>
    <w:p>
      <w:pPr>
        <w:pStyle w:val="11"/>
        <w:rPr>
          <w:b/>
          <w:sz w:val="22"/>
        </w:rPr>
      </w:pPr>
    </w:p>
    <w:p>
      <w:pPr>
        <w:pStyle w:val="11"/>
        <w:rPr>
          <w:b/>
          <w:sz w:val="22"/>
        </w:rPr>
      </w:pPr>
    </w:p>
    <w:p>
      <w:pPr>
        <w:pStyle w:val="11"/>
        <w:rPr>
          <w:b/>
          <w:sz w:val="22"/>
        </w:rPr>
      </w:pPr>
    </w:p>
    <w:p>
      <w:pPr>
        <w:pStyle w:val="11"/>
        <w:rPr>
          <w:b/>
          <w:sz w:val="22"/>
        </w:rPr>
      </w:pPr>
    </w:p>
    <w:p>
      <w:pPr>
        <w:pStyle w:val="11"/>
        <w:rPr>
          <w:b/>
          <w:sz w:val="22"/>
        </w:rPr>
      </w:pPr>
    </w:p>
    <w:p>
      <w:pPr>
        <w:rPr>
          <w:b/>
          <w:sz w:val="21"/>
        </w:rPr>
      </w:pPr>
    </w:p>
    <w:p>
      <w:pPr>
        <w:pStyle w:val="11"/>
        <w:rPr>
          <w:b/>
          <w:sz w:val="16"/>
        </w:rPr>
      </w:pPr>
      <w:r>
        <w:br w:type="column"/>
      </w:r>
    </w:p>
    <w:p>
      <w:pPr>
        <w:pStyle w:val="11"/>
        <w:rPr>
          <w:b/>
          <w:sz w:val="16"/>
        </w:rPr>
      </w:pPr>
    </w:p>
    <w:p>
      <w:pPr>
        <w:pStyle w:val="11"/>
        <w:rPr>
          <w:b/>
          <w:sz w:val="16"/>
        </w:rPr>
      </w:pPr>
    </w:p>
    <w:p>
      <w:pPr>
        <w:pStyle w:val="11"/>
        <w:rPr>
          <w:b/>
          <w:sz w:val="16"/>
        </w:rPr>
      </w:pPr>
    </w:p>
    <w:p>
      <w:pPr>
        <w:pStyle w:val="11"/>
        <w:rPr>
          <w:b/>
          <w:sz w:val="16"/>
        </w:rPr>
      </w:pPr>
    </w:p>
    <w:p>
      <w:pPr>
        <w:pStyle w:val="11"/>
        <w:rPr>
          <w:b/>
          <w:sz w:val="16"/>
        </w:rPr>
      </w:pPr>
    </w:p>
    <w:p>
      <w:pPr>
        <w:pStyle w:val="11"/>
        <w:spacing w:before="1"/>
        <w:rPr>
          <w:b/>
          <w:sz w:val="14"/>
        </w:rPr>
      </w:pPr>
    </w:p>
    <w:p>
      <w:pPr>
        <w:spacing w:line="480" w:lineRule="auto"/>
        <w:ind w:right="85"/>
        <w:rPr>
          <w:sz w:val="14"/>
        </w:rPr>
        <w:sectPr>
          <w:footerReference r:id="rId13" w:type="default"/>
          <w:pgSz w:w="11900" w:h="16820"/>
          <w:pgMar w:top="700" w:right="1200" w:bottom="280" w:left="820" w:header="0" w:footer="0" w:gutter="0"/>
          <w:cols w:equalWidth="0" w:num="2">
            <w:col w:w="8467" w:space="433"/>
            <w:col w:w="980"/>
          </w:cols>
        </w:sectPr>
      </w:pPr>
    </w:p>
    <w:p>
      <w:pPr>
        <w:ind w:right="4748"/>
        <w:jc w:val="both"/>
        <w:rPr>
          <w:rFonts w:ascii="Carlito"/>
          <w:sz w:val="20"/>
        </w:rPr>
      </w:pPr>
    </w:p>
    <w:p>
      <w:pPr>
        <w:ind w:right="4748"/>
        <w:jc w:val="both"/>
        <w:rPr>
          <w:rFonts w:ascii="Carlito"/>
          <w:sz w:val="20"/>
        </w:rPr>
      </w:pPr>
    </w:p>
    <w:p>
      <w:pPr>
        <w:ind w:right="4748"/>
        <w:jc w:val="both"/>
        <w:rPr>
          <w:rFonts w:ascii="Carlito"/>
          <w:sz w:val="20"/>
        </w:rPr>
      </w:pPr>
    </w:p>
    <w:p>
      <w:pPr>
        <w:ind w:right="4748"/>
        <w:jc w:val="both"/>
        <w:rPr>
          <w:rFonts w:ascii="Carlito"/>
          <w:sz w:val="20"/>
        </w:rPr>
      </w:pPr>
    </w:p>
    <w:p>
      <w:pPr>
        <w:ind w:right="4748"/>
        <w:jc w:val="both"/>
        <w:rPr>
          <w:rFonts w:ascii="Carlito"/>
          <w:sz w:val="36"/>
          <w:szCs w:val="36"/>
        </w:rPr>
        <w:sectPr>
          <w:type w:val="continuous"/>
          <w:pgSz w:w="11900" w:h="16820"/>
          <w:pgMar w:top="740" w:right="1200" w:bottom="280" w:left="820" w:header="720" w:footer="720" w:gutter="0"/>
          <w:cols w:space="720" w:num="1"/>
        </w:sectPr>
      </w:pPr>
    </w:p>
    <w:p>
      <w:pPr>
        <w:ind w:right="4748"/>
        <w:jc w:val="center"/>
        <w:rPr>
          <w:b/>
          <w:bCs/>
          <w:sz w:val="36"/>
          <w:szCs w:val="36"/>
        </w:rPr>
      </w:pPr>
      <w:r>
        <w:rPr>
          <w:b/>
          <w:bCs/>
          <w:sz w:val="36"/>
          <w:szCs w:val="36"/>
        </w:rPr>
        <w:t xml:space="preserve">                  </w:t>
      </w:r>
    </w:p>
    <w:p>
      <w:pPr>
        <w:ind w:right="4748"/>
        <w:jc w:val="center"/>
        <w:rPr>
          <w:sz w:val="32"/>
          <w:szCs w:val="32"/>
        </w:rPr>
      </w:pPr>
      <w:r>
        <w:rPr>
          <w:b/>
          <w:bCs/>
          <w:sz w:val="36"/>
          <w:szCs w:val="36"/>
        </w:rPr>
        <w:t xml:space="preserve">                   Weekly Activity chart</w:t>
      </w:r>
    </w:p>
    <w:p>
      <w:pPr>
        <w:ind w:right="4748"/>
        <w:jc w:val="both"/>
        <w:rPr>
          <w:b/>
          <w:bCs/>
          <w:sz w:val="32"/>
          <w:szCs w:val="32"/>
        </w:rPr>
      </w:pPr>
      <w:r>
        <w:rPr>
          <w:b/>
          <w:bCs/>
          <w:sz w:val="32"/>
          <w:szCs w:val="32"/>
        </w:rPr>
        <w:t>Month: November.</w:t>
      </w:r>
    </w:p>
    <w:p>
      <w:pPr>
        <w:ind w:right="4748"/>
        <w:jc w:val="both"/>
        <w:rPr>
          <w:rFonts w:ascii="Carlito"/>
          <w:sz w:val="20"/>
        </w:rPr>
      </w:pPr>
    </w:p>
    <w:tbl>
      <w:tblPr>
        <w:tblStyle w:val="20"/>
        <w:tblpPr w:leftFromText="180" w:rightFromText="180" w:vertAnchor="page" w:horzAnchor="page" w:tblpX="964" w:tblpY="2498"/>
        <w:tblOverlap w:val="never"/>
        <w:tblW w:w="9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5"/>
        <w:gridCol w:w="2314"/>
        <w:gridCol w:w="2290"/>
        <w:gridCol w:w="1788"/>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5" w:hRule="atLeast"/>
        </w:trPr>
        <w:tc>
          <w:tcPr>
            <w:tcW w:w="1475" w:type="dxa"/>
          </w:tcPr>
          <w:p>
            <w:pPr>
              <w:spacing w:before="287"/>
              <w:jc w:val="left"/>
              <w:rPr>
                <w:bCs/>
                <w:sz w:val="28"/>
                <w:szCs w:val="28"/>
              </w:rPr>
            </w:pPr>
            <w:r>
              <w:rPr>
                <w:bCs/>
                <w:sz w:val="28"/>
                <w:szCs w:val="28"/>
              </w:rPr>
              <w:t>No.</w:t>
            </w:r>
          </w:p>
        </w:tc>
        <w:tc>
          <w:tcPr>
            <w:tcW w:w="2314" w:type="dxa"/>
          </w:tcPr>
          <w:p>
            <w:pPr>
              <w:spacing w:before="287"/>
              <w:jc w:val="left"/>
              <w:rPr>
                <w:bCs/>
                <w:sz w:val="28"/>
                <w:szCs w:val="28"/>
              </w:rPr>
            </w:pPr>
            <w:r>
              <w:rPr>
                <w:bCs/>
                <w:sz w:val="28"/>
                <w:szCs w:val="28"/>
              </w:rPr>
              <w:t>Activity planned</w:t>
            </w:r>
          </w:p>
        </w:tc>
        <w:tc>
          <w:tcPr>
            <w:tcW w:w="2290" w:type="dxa"/>
          </w:tcPr>
          <w:p>
            <w:pPr>
              <w:spacing w:before="287"/>
              <w:jc w:val="left"/>
              <w:rPr>
                <w:bCs/>
                <w:sz w:val="28"/>
                <w:szCs w:val="28"/>
              </w:rPr>
            </w:pPr>
            <w:r>
              <w:rPr>
                <w:bCs/>
                <w:sz w:val="28"/>
                <w:szCs w:val="28"/>
              </w:rPr>
              <w:t xml:space="preserve">Activity completed </w:t>
            </w:r>
          </w:p>
        </w:tc>
        <w:tc>
          <w:tcPr>
            <w:tcW w:w="1788" w:type="dxa"/>
          </w:tcPr>
          <w:p>
            <w:pPr>
              <w:spacing w:before="287"/>
              <w:jc w:val="left"/>
              <w:rPr>
                <w:bCs/>
                <w:sz w:val="28"/>
                <w:szCs w:val="28"/>
              </w:rPr>
            </w:pPr>
            <w:r>
              <w:rPr>
                <w:bCs/>
                <w:sz w:val="28"/>
                <w:szCs w:val="28"/>
              </w:rPr>
              <w:t xml:space="preserve">Signature of Student </w:t>
            </w:r>
          </w:p>
        </w:tc>
        <w:tc>
          <w:tcPr>
            <w:tcW w:w="1613" w:type="dxa"/>
          </w:tcPr>
          <w:p>
            <w:pPr>
              <w:spacing w:before="287"/>
              <w:jc w:val="left"/>
              <w:rPr>
                <w:bCs/>
                <w:sz w:val="28"/>
                <w:szCs w:val="28"/>
              </w:rPr>
            </w:pPr>
            <w:r>
              <w:rPr>
                <w:bCs/>
                <w:sz w:val="28"/>
                <w:szCs w:val="28"/>
              </w:rPr>
              <w:t>Signature of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3" w:hRule="atLeast"/>
        </w:trPr>
        <w:tc>
          <w:tcPr>
            <w:tcW w:w="1475" w:type="dxa"/>
          </w:tcPr>
          <w:p>
            <w:pPr>
              <w:spacing w:before="287"/>
              <w:jc w:val="left"/>
              <w:rPr>
                <w:bCs/>
                <w:sz w:val="28"/>
                <w:szCs w:val="28"/>
              </w:rPr>
            </w:pPr>
            <w:r>
              <w:rPr>
                <w:bCs/>
                <w:sz w:val="28"/>
                <w:szCs w:val="28"/>
              </w:rPr>
              <w:t>1.</w:t>
            </w:r>
          </w:p>
        </w:tc>
        <w:tc>
          <w:tcPr>
            <w:tcW w:w="2314" w:type="dxa"/>
          </w:tcPr>
          <w:p>
            <w:pPr>
              <w:spacing w:before="287"/>
              <w:jc w:val="left"/>
              <w:rPr>
                <w:bCs/>
                <w:sz w:val="28"/>
                <w:szCs w:val="28"/>
              </w:rPr>
            </w:pPr>
            <w:r>
              <w:rPr>
                <w:bCs/>
                <w:sz w:val="28"/>
                <w:szCs w:val="28"/>
              </w:rPr>
              <w:t>Building Final model.</w:t>
            </w:r>
          </w:p>
        </w:tc>
        <w:tc>
          <w:tcPr>
            <w:tcW w:w="2290" w:type="dxa"/>
          </w:tcPr>
          <w:p>
            <w:pPr>
              <w:spacing w:before="287"/>
              <w:jc w:val="left"/>
              <w:rPr>
                <w:rFonts w:eastAsia="Helvetica"/>
                <w:color w:val="666666"/>
                <w:sz w:val="28"/>
                <w:szCs w:val="28"/>
                <w:shd w:val="clear" w:color="auto" w:fill="FFFFFF"/>
              </w:rPr>
            </w:pPr>
            <w:r>
              <w:rPr>
                <w:rFonts w:eastAsia="Helvetica"/>
                <w:color w:val="666666"/>
                <w:sz w:val="28"/>
                <w:szCs w:val="28"/>
                <w:shd w:val="clear" w:color="auto" w:fill="FFFFFF"/>
              </w:rPr>
              <w:t>Started building final model &amp; started with small elements.</w:t>
            </w:r>
          </w:p>
        </w:tc>
        <w:tc>
          <w:tcPr>
            <w:tcW w:w="1788" w:type="dxa"/>
          </w:tcPr>
          <w:p>
            <w:pPr>
              <w:spacing w:before="287"/>
              <w:jc w:val="left"/>
              <w:rPr>
                <w:b/>
              </w:rPr>
            </w:pPr>
            <w:r>
              <w:rPr>
                <w:b/>
              </w:rPr>
              <w:t xml:space="preserve"> </w:t>
            </w:r>
          </w:p>
        </w:tc>
        <w:tc>
          <w:tcPr>
            <w:tcW w:w="1613" w:type="dxa"/>
          </w:tcPr>
          <w:p>
            <w:pPr>
              <w:spacing w:before="287"/>
              <w:jc w:val="left"/>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3" w:hRule="atLeast"/>
        </w:trPr>
        <w:tc>
          <w:tcPr>
            <w:tcW w:w="1475" w:type="dxa"/>
          </w:tcPr>
          <w:p>
            <w:pPr>
              <w:spacing w:before="287"/>
              <w:jc w:val="left"/>
              <w:rPr>
                <w:bCs/>
                <w:sz w:val="28"/>
                <w:szCs w:val="28"/>
              </w:rPr>
            </w:pPr>
            <w:r>
              <w:rPr>
                <w:bCs/>
                <w:sz w:val="28"/>
                <w:szCs w:val="28"/>
              </w:rPr>
              <w:t>2.</w:t>
            </w:r>
          </w:p>
        </w:tc>
        <w:tc>
          <w:tcPr>
            <w:tcW w:w="2314" w:type="dxa"/>
          </w:tcPr>
          <w:p>
            <w:pPr>
              <w:spacing w:before="287"/>
              <w:jc w:val="left"/>
              <w:rPr>
                <w:bCs/>
                <w:sz w:val="28"/>
                <w:szCs w:val="28"/>
              </w:rPr>
            </w:pPr>
          </w:p>
        </w:tc>
        <w:tc>
          <w:tcPr>
            <w:tcW w:w="2290" w:type="dxa"/>
          </w:tcPr>
          <w:p>
            <w:pPr>
              <w:spacing w:before="287"/>
              <w:jc w:val="left"/>
              <w:rPr>
                <w:rFonts w:eastAsia="Helvetica"/>
                <w:color w:val="666666"/>
                <w:sz w:val="28"/>
                <w:szCs w:val="28"/>
                <w:shd w:val="clear" w:color="auto" w:fill="FFFFFF"/>
              </w:rPr>
            </w:pPr>
            <w:r>
              <w:rPr>
                <w:rFonts w:eastAsia="Helvetica"/>
                <w:color w:val="666666"/>
                <w:sz w:val="28"/>
                <w:szCs w:val="28"/>
                <w:shd w:val="clear" w:color="auto" w:fill="FFFFFF"/>
              </w:rPr>
              <w:t>Designed DC-DC, AC-DC converter.</w:t>
            </w:r>
          </w:p>
        </w:tc>
        <w:tc>
          <w:tcPr>
            <w:tcW w:w="1788" w:type="dxa"/>
          </w:tcPr>
          <w:p>
            <w:pPr>
              <w:spacing w:before="287"/>
              <w:jc w:val="left"/>
              <w:rPr>
                <w:b/>
              </w:rPr>
            </w:pPr>
          </w:p>
        </w:tc>
        <w:tc>
          <w:tcPr>
            <w:tcW w:w="1613" w:type="dxa"/>
          </w:tcPr>
          <w:p>
            <w:pPr>
              <w:spacing w:before="287"/>
              <w:jc w:val="left"/>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3" w:hRule="atLeast"/>
        </w:trPr>
        <w:tc>
          <w:tcPr>
            <w:tcW w:w="1475" w:type="dxa"/>
          </w:tcPr>
          <w:p>
            <w:pPr>
              <w:spacing w:before="287"/>
              <w:jc w:val="left"/>
              <w:rPr>
                <w:bCs/>
                <w:sz w:val="28"/>
                <w:szCs w:val="28"/>
              </w:rPr>
            </w:pPr>
            <w:r>
              <w:rPr>
                <w:bCs/>
                <w:sz w:val="28"/>
                <w:szCs w:val="28"/>
              </w:rPr>
              <w:t>3.</w:t>
            </w:r>
          </w:p>
        </w:tc>
        <w:tc>
          <w:tcPr>
            <w:tcW w:w="2314" w:type="dxa"/>
          </w:tcPr>
          <w:p>
            <w:pPr>
              <w:spacing w:before="287"/>
              <w:jc w:val="left"/>
              <w:rPr>
                <w:bCs/>
                <w:sz w:val="28"/>
                <w:szCs w:val="28"/>
              </w:rPr>
            </w:pPr>
            <w:r>
              <w:rPr>
                <w:bCs/>
                <w:sz w:val="28"/>
                <w:szCs w:val="28"/>
              </w:rPr>
              <w:t>Designing of Controllers.</w:t>
            </w:r>
          </w:p>
        </w:tc>
        <w:tc>
          <w:tcPr>
            <w:tcW w:w="2290" w:type="dxa"/>
          </w:tcPr>
          <w:p>
            <w:pPr>
              <w:spacing w:before="287"/>
              <w:jc w:val="left"/>
              <w:rPr>
                <w:rFonts w:eastAsia="Helvetica"/>
                <w:color w:val="666666"/>
                <w:sz w:val="28"/>
                <w:szCs w:val="28"/>
                <w:shd w:val="clear" w:color="auto" w:fill="FFFFFF"/>
              </w:rPr>
            </w:pPr>
            <w:r>
              <w:rPr>
                <w:rFonts w:eastAsia="Helvetica"/>
                <w:color w:val="666666"/>
                <w:sz w:val="28"/>
                <w:szCs w:val="28"/>
                <w:shd w:val="clear" w:color="auto" w:fill="FFFFFF"/>
              </w:rPr>
              <w:t>Started Building Vehicle controller &amp; Engine controller.</w:t>
            </w:r>
          </w:p>
        </w:tc>
        <w:tc>
          <w:tcPr>
            <w:tcW w:w="1788" w:type="dxa"/>
          </w:tcPr>
          <w:p>
            <w:pPr>
              <w:spacing w:before="287"/>
              <w:jc w:val="left"/>
              <w:rPr>
                <w:b/>
              </w:rPr>
            </w:pPr>
          </w:p>
        </w:tc>
        <w:tc>
          <w:tcPr>
            <w:tcW w:w="1613" w:type="dxa"/>
          </w:tcPr>
          <w:p>
            <w:pPr>
              <w:spacing w:before="287"/>
              <w:jc w:val="left"/>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3" w:hRule="atLeast"/>
        </w:trPr>
        <w:tc>
          <w:tcPr>
            <w:tcW w:w="1475" w:type="dxa"/>
          </w:tcPr>
          <w:p>
            <w:pPr>
              <w:spacing w:before="287"/>
              <w:jc w:val="left"/>
              <w:rPr>
                <w:bCs/>
                <w:sz w:val="28"/>
                <w:szCs w:val="28"/>
              </w:rPr>
            </w:pPr>
            <w:r>
              <w:rPr>
                <w:bCs/>
                <w:sz w:val="28"/>
                <w:szCs w:val="28"/>
              </w:rPr>
              <w:t>4.</w:t>
            </w:r>
          </w:p>
        </w:tc>
        <w:tc>
          <w:tcPr>
            <w:tcW w:w="2314" w:type="dxa"/>
          </w:tcPr>
          <w:p>
            <w:pPr>
              <w:spacing w:before="287"/>
              <w:jc w:val="left"/>
              <w:rPr>
                <w:bCs/>
                <w:sz w:val="28"/>
                <w:szCs w:val="28"/>
              </w:rPr>
            </w:pPr>
          </w:p>
        </w:tc>
        <w:tc>
          <w:tcPr>
            <w:tcW w:w="2290" w:type="dxa"/>
          </w:tcPr>
          <w:p>
            <w:pPr>
              <w:spacing w:before="287"/>
              <w:jc w:val="left"/>
              <w:rPr>
                <w:rFonts w:eastAsia="Helvetica"/>
                <w:color w:val="666666"/>
                <w:sz w:val="28"/>
                <w:szCs w:val="28"/>
                <w:shd w:val="clear" w:color="auto" w:fill="FFFFFF"/>
              </w:rPr>
            </w:pPr>
            <w:r>
              <w:rPr>
                <w:rFonts w:eastAsia="Helvetica"/>
                <w:color w:val="666666"/>
                <w:sz w:val="28"/>
                <w:szCs w:val="28"/>
                <w:shd w:val="clear" w:color="auto" w:fill="FFFFFF"/>
              </w:rPr>
              <w:t>Did the development in controller as required.</w:t>
            </w:r>
          </w:p>
        </w:tc>
        <w:tc>
          <w:tcPr>
            <w:tcW w:w="1788" w:type="dxa"/>
          </w:tcPr>
          <w:p>
            <w:pPr>
              <w:spacing w:before="287"/>
              <w:jc w:val="left"/>
              <w:rPr>
                <w:b/>
              </w:rPr>
            </w:pPr>
          </w:p>
        </w:tc>
        <w:tc>
          <w:tcPr>
            <w:tcW w:w="1613" w:type="dxa"/>
          </w:tcPr>
          <w:p>
            <w:pPr>
              <w:spacing w:before="287"/>
              <w:jc w:val="left"/>
              <w:rPr>
                <w:b/>
              </w:rPr>
            </w:pPr>
          </w:p>
        </w:tc>
      </w:tr>
    </w:tbl>
    <w:p>
      <w:pPr>
        <w:ind w:right="4748"/>
        <w:jc w:val="both"/>
        <w:rPr>
          <w:rFonts w:ascii="Carlito"/>
          <w:sz w:val="20"/>
        </w:rPr>
      </w:pPr>
    </w:p>
    <w:p>
      <w:pPr>
        <w:ind w:right="4748"/>
        <w:jc w:val="both"/>
        <w:rPr>
          <w:sz w:val="28"/>
          <w:szCs w:val="28"/>
        </w:rPr>
      </w:pPr>
    </w:p>
    <w:p>
      <w:pPr>
        <w:ind w:right="4748"/>
        <w:jc w:val="both"/>
        <w:rPr>
          <w:rFonts w:ascii="Carlito"/>
          <w:sz w:val="20"/>
        </w:rPr>
      </w:pPr>
    </w:p>
    <w:p>
      <w:pPr>
        <w:ind w:right="4748"/>
        <w:jc w:val="both"/>
        <w:rPr>
          <w:rFonts w:ascii="Carlito"/>
          <w:sz w:val="20"/>
        </w:rPr>
      </w:pPr>
    </w:p>
    <w:p>
      <w:pPr>
        <w:ind w:right="4748"/>
        <w:jc w:val="both"/>
        <w:rPr>
          <w:rFonts w:ascii="Carlito"/>
          <w:sz w:val="20"/>
        </w:rPr>
        <w:sectPr>
          <w:pgSz w:w="11900" w:h="16820"/>
          <w:pgMar w:top="740" w:right="1200" w:bottom="280" w:left="820" w:header="720" w:footer="720" w:gutter="0"/>
          <w:cols w:space="720" w:num="1"/>
        </w:sectPr>
      </w:pPr>
    </w:p>
    <w:p>
      <w:pPr>
        <w:pStyle w:val="11"/>
        <w:ind w:firstLine="2801" w:firstLineChars="700"/>
        <w:rPr>
          <w:b/>
          <w:color w:val="363336"/>
          <w:sz w:val="40"/>
        </w:rPr>
      </w:pPr>
      <w:bookmarkStart w:id="0" w:name="_GoBack"/>
      <w:bookmarkEnd w:id="0"/>
      <w:r>
        <w:rPr>
          <w:b/>
          <w:sz w:val="40"/>
          <w:szCs w:val="40"/>
        </w:rPr>
        <w:t>Week</w:t>
      </w:r>
      <w:r>
        <w:rPr>
          <w:b/>
          <w:color w:val="363336"/>
          <w:sz w:val="40"/>
        </w:rPr>
        <w:t>ly Activity Chart</w:t>
      </w:r>
    </w:p>
    <w:p>
      <w:pPr>
        <w:pStyle w:val="11"/>
        <w:ind w:firstLine="3001" w:firstLineChars="750"/>
        <w:rPr>
          <w:b/>
          <w:color w:val="363336"/>
          <w:sz w:val="40"/>
        </w:rPr>
      </w:pPr>
    </w:p>
    <w:p>
      <w:pPr>
        <w:pStyle w:val="11"/>
        <w:rPr>
          <w:b/>
          <w:color w:val="363336"/>
          <w:sz w:val="28"/>
          <w:szCs w:val="28"/>
        </w:rPr>
      </w:pPr>
      <w:r>
        <w:rPr>
          <w:b/>
          <w:color w:val="363336"/>
          <w:sz w:val="32"/>
          <w:szCs w:val="32"/>
        </w:rPr>
        <w:t>Month- December</w:t>
      </w:r>
    </w:p>
    <w:tbl>
      <w:tblPr>
        <w:tblStyle w:val="20"/>
        <w:tblW w:w="10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2963"/>
        <w:gridCol w:w="2574"/>
        <w:gridCol w:w="1673"/>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1285" w:type="dxa"/>
          </w:tcPr>
          <w:p>
            <w:pPr>
              <w:pStyle w:val="11"/>
              <w:jc w:val="both"/>
              <w:rPr>
                <w:bCs/>
                <w:color w:val="363336"/>
                <w:sz w:val="28"/>
                <w:szCs w:val="28"/>
              </w:rPr>
            </w:pPr>
            <w:r>
              <w:rPr>
                <w:bCs/>
                <w:color w:val="363336"/>
                <w:sz w:val="28"/>
                <w:szCs w:val="28"/>
              </w:rPr>
              <w:t>No.</w:t>
            </w:r>
          </w:p>
        </w:tc>
        <w:tc>
          <w:tcPr>
            <w:tcW w:w="2963" w:type="dxa"/>
          </w:tcPr>
          <w:p>
            <w:pPr>
              <w:pStyle w:val="11"/>
              <w:jc w:val="both"/>
              <w:rPr>
                <w:bCs/>
                <w:color w:val="363336"/>
                <w:sz w:val="28"/>
                <w:szCs w:val="28"/>
              </w:rPr>
            </w:pPr>
            <w:r>
              <w:rPr>
                <w:bCs/>
                <w:color w:val="363336"/>
                <w:sz w:val="28"/>
                <w:szCs w:val="28"/>
              </w:rPr>
              <w:t>Activity planned</w:t>
            </w:r>
          </w:p>
        </w:tc>
        <w:tc>
          <w:tcPr>
            <w:tcW w:w="2574" w:type="dxa"/>
          </w:tcPr>
          <w:p>
            <w:pPr>
              <w:pStyle w:val="11"/>
              <w:jc w:val="both"/>
              <w:rPr>
                <w:bCs/>
                <w:color w:val="363336"/>
                <w:sz w:val="28"/>
                <w:szCs w:val="28"/>
              </w:rPr>
            </w:pPr>
            <w:r>
              <w:rPr>
                <w:bCs/>
                <w:color w:val="363336"/>
                <w:sz w:val="28"/>
                <w:szCs w:val="28"/>
              </w:rPr>
              <w:t>Activity completed</w:t>
            </w:r>
          </w:p>
        </w:tc>
        <w:tc>
          <w:tcPr>
            <w:tcW w:w="1673" w:type="dxa"/>
          </w:tcPr>
          <w:p>
            <w:pPr>
              <w:pStyle w:val="11"/>
              <w:jc w:val="both"/>
              <w:rPr>
                <w:bCs/>
                <w:color w:val="363336"/>
                <w:sz w:val="28"/>
                <w:szCs w:val="28"/>
              </w:rPr>
            </w:pPr>
            <w:r>
              <w:rPr>
                <w:bCs/>
                <w:color w:val="363336"/>
                <w:sz w:val="28"/>
                <w:szCs w:val="28"/>
              </w:rPr>
              <w:t xml:space="preserve">Signature of Student </w:t>
            </w:r>
          </w:p>
        </w:tc>
        <w:tc>
          <w:tcPr>
            <w:tcW w:w="2125" w:type="dxa"/>
          </w:tcPr>
          <w:p>
            <w:pPr>
              <w:pStyle w:val="11"/>
              <w:jc w:val="both"/>
              <w:rPr>
                <w:bCs/>
                <w:color w:val="363336"/>
                <w:sz w:val="28"/>
                <w:szCs w:val="28"/>
              </w:rPr>
            </w:pPr>
            <w:r>
              <w:rPr>
                <w:bCs/>
                <w:color w:val="363336"/>
                <w:sz w:val="28"/>
                <w:szCs w:val="28"/>
              </w:rPr>
              <w:t>Signature of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5" w:hRule="atLeast"/>
        </w:trPr>
        <w:tc>
          <w:tcPr>
            <w:tcW w:w="1285" w:type="dxa"/>
          </w:tcPr>
          <w:p>
            <w:pPr>
              <w:pStyle w:val="11"/>
              <w:jc w:val="both"/>
              <w:rPr>
                <w:bCs/>
                <w:color w:val="363336"/>
                <w:sz w:val="28"/>
                <w:szCs w:val="28"/>
              </w:rPr>
            </w:pPr>
          </w:p>
          <w:p>
            <w:pPr>
              <w:pStyle w:val="11"/>
              <w:jc w:val="both"/>
              <w:rPr>
                <w:bCs/>
                <w:color w:val="363336"/>
                <w:sz w:val="28"/>
                <w:szCs w:val="28"/>
              </w:rPr>
            </w:pPr>
            <w:r>
              <w:rPr>
                <w:bCs/>
                <w:color w:val="363336"/>
                <w:sz w:val="28"/>
                <w:szCs w:val="28"/>
              </w:rPr>
              <w:t>1.</w:t>
            </w:r>
          </w:p>
        </w:tc>
        <w:tc>
          <w:tcPr>
            <w:tcW w:w="2963" w:type="dxa"/>
          </w:tcPr>
          <w:p>
            <w:pPr>
              <w:pStyle w:val="11"/>
              <w:jc w:val="left"/>
              <w:rPr>
                <w:bCs/>
                <w:color w:val="363336"/>
                <w:sz w:val="28"/>
                <w:szCs w:val="28"/>
              </w:rPr>
            </w:pPr>
          </w:p>
          <w:p>
            <w:pPr>
              <w:pStyle w:val="11"/>
              <w:jc w:val="left"/>
              <w:rPr>
                <w:bCs/>
                <w:color w:val="363336"/>
                <w:sz w:val="28"/>
                <w:szCs w:val="28"/>
              </w:rPr>
            </w:pPr>
            <w:r>
              <w:rPr>
                <w:bCs/>
                <w:color w:val="363336"/>
                <w:sz w:val="28"/>
                <w:szCs w:val="28"/>
              </w:rPr>
              <w:t>To Work on regenerative braking.</w:t>
            </w:r>
          </w:p>
        </w:tc>
        <w:tc>
          <w:tcPr>
            <w:tcW w:w="2574" w:type="dxa"/>
          </w:tcPr>
          <w:p>
            <w:pPr>
              <w:pStyle w:val="11"/>
              <w:jc w:val="left"/>
              <w:rPr>
                <w:bCs/>
                <w:color w:val="363336"/>
                <w:sz w:val="28"/>
                <w:szCs w:val="28"/>
              </w:rPr>
            </w:pPr>
          </w:p>
          <w:p>
            <w:pPr>
              <w:pStyle w:val="11"/>
              <w:jc w:val="left"/>
              <w:rPr>
                <w:bCs/>
                <w:color w:val="363336"/>
                <w:sz w:val="28"/>
                <w:szCs w:val="28"/>
              </w:rPr>
            </w:pPr>
            <w:r>
              <w:rPr>
                <w:bCs/>
                <w:color w:val="363336"/>
                <w:sz w:val="28"/>
                <w:szCs w:val="28"/>
              </w:rPr>
              <w:t>Add the regenerative braking concept in the model and got its result.</w:t>
            </w:r>
          </w:p>
          <w:p>
            <w:pPr>
              <w:pStyle w:val="11"/>
              <w:jc w:val="left"/>
              <w:rPr>
                <w:bCs/>
                <w:color w:val="363336"/>
                <w:sz w:val="28"/>
                <w:szCs w:val="28"/>
              </w:rPr>
            </w:pPr>
          </w:p>
        </w:tc>
        <w:tc>
          <w:tcPr>
            <w:tcW w:w="1673" w:type="dxa"/>
          </w:tcPr>
          <w:p>
            <w:pPr>
              <w:pStyle w:val="11"/>
              <w:jc w:val="both"/>
              <w:rPr>
                <w:b/>
                <w:color w:val="363336"/>
                <w:sz w:val="28"/>
                <w:szCs w:val="28"/>
              </w:rPr>
            </w:pPr>
          </w:p>
        </w:tc>
        <w:tc>
          <w:tcPr>
            <w:tcW w:w="2125" w:type="dxa"/>
          </w:tcPr>
          <w:p>
            <w:pPr>
              <w:pStyle w:val="11"/>
              <w:jc w:val="both"/>
              <w:rPr>
                <w:b/>
                <w:color w:val="363336"/>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5" w:hRule="atLeast"/>
        </w:trPr>
        <w:tc>
          <w:tcPr>
            <w:tcW w:w="1285" w:type="dxa"/>
          </w:tcPr>
          <w:p>
            <w:pPr>
              <w:pStyle w:val="11"/>
              <w:jc w:val="both"/>
              <w:rPr>
                <w:bCs/>
                <w:color w:val="363336"/>
                <w:sz w:val="28"/>
                <w:szCs w:val="28"/>
              </w:rPr>
            </w:pPr>
          </w:p>
          <w:p>
            <w:pPr>
              <w:pStyle w:val="11"/>
              <w:jc w:val="both"/>
              <w:rPr>
                <w:bCs/>
                <w:color w:val="363336"/>
                <w:sz w:val="28"/>
                <w:szCs w:val="28"/>
              </w:rPr>
            </w:pPr>
            <w:r>
              <w:rPr>
                <w:bCs/>
                <w:color w:val="363336"/>
                <w:sz w:val="28"/>
                <w:szCs w:val="28"/>
              </w:rPr>
              <w:t>2.</w:t>
            </w:r>
          </w:p>
        </w:tc>
        <w:tc>
          <w:tcPr>
            <w:tcW w:w="2963" w:type="dxa"/>
          </w:tcPr>
          <w:p>
            <w:pPr>
              <w:pStyle w:val="11"/>
              <w:jc w:val="left"/>
              <w:rPr>
                <w:bCs/>
                <w:color w:val="363336"/>
                <w:sz w:val="28"/>
                <w:szCs w:val="28"/>
              </w:rPr>
            </w:pPr>
          </w:p>
          <w:p>
            <w:pPr>
              <w:pStyle w:val="11"/>
              <w:jc w:val="left"/>
              <w:rPr>
                <w:bCs/>
                <w:color w:val="363336"/>
                <w:sz w:val="28"/>
                <w:szCs w:val="28"/>
              </w:rPr>
            </w:pPr>
            <w:r>
              <w:rPr>
                <w:bCs/>
                <w:color w:val="363336"/>
                <w:sz w:val="28"/>
                <w:szCs w:val="28"/>
              </w:rPr>
              <w:t>Development Final model.</w:t>
            </w:r>
          </w:p>
        </w:tc>
        <w:tc>
          <w:tcPr>
            <w:tcW w:w="2574" w:type="dxa"/>
          </w:tcPr>
          <w:p>
            <w:pPr>
              <w:pStyle w:val="11"/>
              <w:jc w:val="left"/>
              <w:rPr>
                <w:bCs/>
                <w:color w:val="363336"/>
                <w:sz w:val="28"/>
                <w:szCs w:val="28"/>
              </w:rPr>
            </w:pPr>
          </w:p>
          <w:p>
            <w:pPr>
              <w:pStyle w:val="11"/>
              <w:jc w:val="left"/>
              <w:rPr>
                <w:bCs/>
                <w:color w:val="363336"/>
                <w:sz w:val="28"/>
                <w:szCs w:val="28"/>
              </w:rPr>
            </w:pPr>
            <w:r>
              <w:rPr>
                <w:bCs/>
                <w:color w:val="363336"/>
                <w:sz w:val="28"/>
                <w:szCs w:val="28"/>
              </w:rPr>
              <w:t>Final model is built with some</w:t>
            </w:r>
          </w:p>
          <w:p>
            <w:pPr>
              <w:pStyle w:val="11"/>
              <w:jc w:val="left"/>
              <w:rPr>
                <w:bCs/>
                <w:color w:val="363336"/>
                <w:sz w:val="28"/>
                <w:szCs w:val="28"/>
              </w:rPr>
            </w:pPr>
            <w:r>
              <w:rPr>
                <w:bCs/>
                <w:color w:val="363336"/>
                <w:sz w:val="28"/>
                <w:szCs w:val="28"/>
              </w:rPr>
              <w:t xml:space="preserve">Satisfactory result. </w:t>
            </w:r>
          </w:p>
        </w:tc>
        <w:tc>
          <w:tcPr>
            <w:tcW w:w="1673" w:type="dxa"/>
          </w:tcPr>
          <w:p>
            <w:pPr>
              <w:pStyle w:val="11"/>
              <w:jc w:val="both"/>
              <w:rPr>
                <w:b/>
                <w:color w:val="363336"/>
                <w:sz w:val="28"/>
                <w:szCs w:val="28"/>
              </w:rPr>
            </w:pPr>
          </w:p>
        </w:tc>
        <w:tc>
          <w:tcPr>
            <w:tcW w:w="2125" w:type="dxa"/>
          </w:tcPr>
          <w:p>
            <w:pPr>
              <w:pStyle w:val="11"/>
              <w:jc w:val="both"/>
              <w:rPr>
                <w:b/>
                <w:color w:val="363336"/>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5" w:hRule="atLeast"/>
        </w:trPr>
        <w:tc>
          <w:tcPr>
            <w:tcW w:w="1285" w:type="dxa"/>
          </w:tcPr>
          <w:p>
            <w:pPr>
              <w:pStyle w:val="11"/>
              <w:jc w:val="both"/>
              <w:rPr>
                <w:bCs/>
                <w:color w:val="363336"/>
                <w:sz w:val="28"/>
                <w:szCs w:val="28"/>
              </w:rPr>
            </w:pPr>
          </w:p>
          <w:p>
            <w:pPr>
              <w:pStyle w:val="11"/>
              <w:jc w:val="both"/>
              <w:rPr>
                <w:bCs/>
                <w:color w:val="363336"/>
                <w:sz w:val="28"/>
                <w:szCs w:val="28"/>
              </w:rPr>
            </w:pPr>
            <w:r>
              <w:rPr>
                <w:bCs/>
                <w:color w:val="363336"/>
                <w:sz w:val="28"/>
                <w:szCs w:val="28"/>
              </w:rPr>
              <w:t>3.</w:t>
            </w:r>
          </w:p>
        </w:tc>
        <w:tc>
          <w:tcPr>
            <w:tcW w:w="2963" w:type="dxa"/>
          </w:tcPr>
          <w:p>
            <w:pPr>
              <w:pStyle w:val="11"/>
              <w:jc w:val="left"/>
              <w:rPr>
                <w:bCs/>
                <w:color w:val="363336"/>
                <w:sz w:val="28"/>
                <w:szCs w:val="28"/>
              </w:rPr>
            </w:pPr>
          </w:p>
          <w:p>
            <w:pPr>
              <w:pStyle w:val="11"/>
              <w:jc w:val="left"/>
              <w:rPr>
                <w:bCs/>
                <w:color w:val="363336"/>
                <w:sz w:val="28"/>
                <w:szCs w:val="28"/>
              </w:rPr>
            </w:pPr>
            <w:r>
              <w:rPr>
                <w:bCs/>
                <w:color w:val="363336"/>
                <w:sz w:val="28"/>
                <w:szCs w:val="28"/>
              </w:rPr>
              <w:t>To work on calibration part.</w:t>
            </w:r>
          </w:p>
        </w:tc>
        <w:tc>
          <w:tcPr>
            <w:tcW w:w="2574" w:type="dxa"/>
          </w:tcPr>
          <w:p>
            <w:pPr>
              <w:pStyle w:val="11"/>
              <w:jc w:val="left"/>
              <w:rPr>
                <w:bCs/>
                <w:color w:val="363336"/>
                <w:sz w:val="28"/>
                <w:szCs w:val="28"/>
              </w:rPr>
            </w:pPr>
          </w:p>
          <w:p>
            <w:pPr>
              <w:pStyle w:val="11"/>
              <w:jc w:val="left"/>
              <w:rPr>
                <w:bCs/>
                <w:color w:val="363336"/>
                <w:sz w:val="28"/>
                <w:szCs w:val="28"/>
              </w:rPr>
            </w:pPr>
            <w:r>
              <w:rPr>
                <w:bCs/>
                <w:color w:val="363336"/>
                <w:sz w:val="28"/>
                <w:szCs w:val="28"/>
              </w:rPr>
              <w:t>Still working on calibration part.</w:t>
            </w:r>
          </w:p>
        </w:tc>
        <w:tc>
          <w:tcPr>
            <w:tcW w:w="1673" w:type="dxa"/>
          </w:tcPr>
          <w:p>
            <w:pPr>
              <w:pStyle w:val="11"/>
              <w:jc w:val="both"/>
              <w:rPr>
                <w:b/>
                <w:color w:val="363336"/>
                <w:sz w:val="28"/>
                <w:szCs w:val="28"/>
              </w:rPr>
            </w:pPr>
          </w:p>
        </w:tc>
        <w:tc>
          <w:tcPr>
            <w:tcW w:w="2125" w:type="dxa"/>
          </w:tcPr>
          <w:p>
            <w:pPr>
              <w:pStyle w:val="11"/>
              <w:jc w:val="both"/>
              <w:rPr>
                <w:b/>
                <w:color w:val="363336"/>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5" w:hRule="atLeast"/>
        </w:trPr>
        <w:tc>
          <w:tcPr>
            <w:tcW w:w="1285" w:type="dxa"/>
          </w:tcPr>
          <w:p>
            <w:pPr>
              <w:pStyle w:val="11"/>
              <w:jc w:val="both"/>
              <w:rPr>
                <w:bCs/>
                <w:color w:val="363336"/>
                <w:sz w:val="28"/>
                <w:szCs w:val="28"/>
              </w:rPr>
            </w:pPr>
          </w:p>
          <w:p>
            <w:pPr>
              <w:pStyle w:val="11"/>
              <w:jc w:val="both"/>
              <w:rPr>
                <w:bCs/>
                <w:color w:val="363336"/>
                <w:sz w:val="28"/>
                <w:szCs w:val="28"/>
              </w:rPr>
            </w:pPr>
            <w:r>
              <w:rPr>
                <w:bCs/>
                <w:color w:val="363336"/>
                <w:sz w:val="28"/>
                <w:szCs w:val="28"/>
              </w:rPr>
              <w:t>4.</w:t>
            </w:r>
          </w:p>
        </w:tc>
        <w:tc>
          <w:tcPr>
            <w:tcW w:w="2963" w:type="dxa"/>
          </w:tcPr>
          <w:p>
            <w:pPr>
              <w:pStyle w:val="11"/>
              <w:jc w:val="left"/>
              <w:rPr>
                <w:bCs/>
                <w:color w:val="363336"/>
                <w:sz w:val="28"/>
                <w:szCs w:val="28"/>
              </w:rPr>
            </w:pPr>
          </w:p>
          <w:p>
            <w:pPr>
              <w:pStyle w:val="11"/>
              <w:jc w:val="left"/>
              <w:rPr>
                <w:bCs/>
                <w:color w:val="363336"/>
                <w:sz w:val="28"/>
                <w:szCs w:val="28"/>
              </w:rPr>
            </w:pPr>
            <w:r>
              <w:rPr>
                <w:bCs/>
                <w:color w:val="363336"/>
                <w:sz w:val="28"/>
                <w:szCs w:val="28"/>
              </w:rPr>
              <w:t>Preparing for presentation.</w:t>
            </w:r>
          </w:p>
        </w:tc>
        <w:tc>
          <w:tcPr>
            <w:tcW w:w="2574" w:type="dxa"/>
          </w:tcPr>
          <w:p>
            <w:pPr>
              <w:pStyle w:val="11"/>
              <w:jc w:val="left"/>
              <w:rPr>
                <w:bCs/>
                <w:color w:val="363336"/>
                <w:sz w:val="28"/>
                <w:szCs w:val="28"/>
              </w:rPr>
            </w:pPr>
          </w:p>
          <w:p>
            <w:pPr>
              <w:pStyle w:val="11"/>
              <w:jc w:val="left"/>
              <w:rPr>
                <w:bCs/>
                <w:color w:val="363336"/>
                <w:sz w:val="28"/>
                <w:szCs w:val="28"/>
              </w:rPr>
            </w:pPr>
            <w:r>
              <w:rPr>
                <w:sz w:val="28"/>
                <w:szCs w:val="28"/>
              </w:rPr>
              <w:t xml:space="preserve">Presented our project to our guide and guide gave suggestion &amp; correction in PPT.  </w:t>
            </w:r>
          </w:p>
        </w:tc>
        <w:tc>
          <w:tcPr>
            <w:tcW w:w="1673" w:type="dxa"/>
          </w:tcPr>
          <w:p>
            <w:pPr>
              <w:pStyle w:val="11"/>
              <w:jc w:val="both"/>
              <w:rPr>
                <w:b/>
                <w:color w:val="363336"/>
                <w:sz w:val="28"/>
                <w:szCs w:val="28"/>
              </w:rPr>
            </w:pPr>
          </w:p>
        </w:tc>
        <w:tc>
          <w:tcPr>
            <w:tcW w:w="2125" w:type="dxa"/>
          </w:tcPr>
          <w:p>
            <w:pPr>
              <w:pStyle w:val="11"/>
              <w:jc w:val="both"/>
              <w:rPr>
                <w:b/>
                <w:color w:val="363336"/>
                <w:sz w:val="28"/>
                <w:szCs w:val="28"/>
              </w:rPr>
            </w:pPr>
          </w:p>
        </w:tc>
      </w:tr>
    </w:tbl>
    <w:p>
      <w:pPr>
        <w:pStyle w:val="11"/>
        <w:rPr>
          <w:b/>
          <w:color w:val="363336"/>
          <w:sz w:val="28"/>
          <w:szCs w:val="28"/>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spacing w:before="60"/>
        <w:rPr>
          <w:rFonts w:ascii="Carlito"/>
          <w:sz w:val="20"/>
        </w:rPr>
        <w:sectPr>
          <w:footerReference r:id="rId14" w:type="default"/>
          <w:pgSz w:w="11900" w:h="16820"/>
          <w:pgMar w:top="1600" w:right="1200" w:bottom="280" w:left="820" w:header="0" w:footer="0" w:gutter="0"/>
          <w:cols w:space="720" w:num="1"/>
        </w:sectPr>
      </w:pPr>
    </w:p>
    <w:p>
      <w:pPr>
        <w:spacing w:before="60"/>
        <w:rPr>
          <w:rFonts w:ascii="Carlito"/>
          <w:sz w:val="32"/>
        </w:rPr>
      </w:pPr>
      <w:r>
        <w:rPr>
          <w:rFonts w:ascii="Carlito"/>
          <w:sz w:val="20"/>
        </w:rPr>
        <w:t xml:space="preserve">  </w:t>
      </w:r>
    </w:p>
    <w:p>
      <w:pPr>
        <w:pStyle w:val="11"/>
        <w:spacing w:before="11"/>
        <w:rPr>
          <w:rFonts w:ascii="Carlito"/>
          <w:sz w:val="33"/>
        </w:rPr>
      </w:pPr>
    </w:p>
    <w:p>
      <w:pPr>
        <w:pStyle w:val="7"/>
      </w:pPr>
      <w:r>
        <w:rPr>
          <w:color w:val="373336"/>
        </w:rPr>
        <w:t>Month: January</w:t>
      </w:r>
    </w:p>
    <w:p>
      <w:pPr>
        <w:spacing w:before="69"/>
        <w:ind w:left="140"/>
        <w:rPr>
          <w:sz w:val="14"/>
        </w:rPr>
        <w:sectPr>
          <w:footerReference r:id="rId15" w:type="default"/>
          <w:pgSz w:w="11900" w:h="16820"/>
          <w:pgMar w:top="700" w:right="1200" w:bottom="280" w:left="820" w:header="0" w:footer="0" w:gutter="0"/>
          <w:cols w:equalWidth="0" w:num="3">
            <w:col w:w="2289" w:space="598"/>
            <w:col w:w="4046" w:space="1967"/>
            <w:col w:w="980"/>
          </w:cols>
        </w:sectPr>
      </w:pPr>
      <w:r>
        <w:br w:type="column"/>
      </w:r>
      <w:r>
        <w:rPr>
          <w:b/>
          <w:color w:val="363336"/>
          <w:sz w:val="40"/>
        </w:rPr>
        <w:t>Weekly Activity Chart</w:t>
      </w:r>
    </w:p>
    <w:p>
      <w:pPr>
        <w:spacing w:before="91"/>
        <w:rPr>
          <w:rFonts w:ascii="Carlito"/>
          <w:sz w:val="20"/>
        </w:rPr>
      </w:pPr>
    </w:p>
    <w:tbl>
      <w:tblPr>
        <w:tblStyle w:val="20"/>
        <w:tblW w:w="10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2532"/>
        <w:gridCol w:w="2976"/>
        <w:gridCol w:w="1728"/>
        <w:gridCol w:w="1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jc w:val="center"/>
              <w:rPr>
                <w:sz w:val="28"/>
                <w:szCs w:val="28"/>
              </w:rPr>
            </w:pPr>
            <w:r>
              <w:rPr>
                <w:sz w:val="28"/>
                <w:szCs w:val="28"/>
              </w:rPr>
              <w:t>Week No.</w:t>
            </w:r>
          </w:p>
        </w:tc>
        <w:tc>
          <w:tcPr>
            <w:tcW w:w="2532" w:type="dxa"/>
          </w:tcPr>
          <w:p>
            <w:pPr>
              <w:jc w:val="center"/>
              <w:rPr>
                <w:sz w:val="28"/>
                <w:szCs w:val="28"/>
              </w:rPr>
            </w:pPr>
            <w:r>
              <w:rPr>
                <w:sz w:val="28"/>
                <w:szCs w:val="28"/>
              </w:rPr>
              <w:t>Activity Planned</w:t>
            </w:r>
          </w:p>
        </w:tc>
        <w:tc>
          <w:tcPr>
            <w:tcW w:w="2976" w:type="dxa"/>
          </w:tcPr>
          <w:p>
            <w:pPr>
              <w:jc w:val="center"/>
              <w:rPr>
                <w:sz w:val="28"/>
                <w:szCs w:val="28"/>
              </w:rPr>
            </w:pPr>
            <w:r>
              <w:rPr>
                <w:sz w:val="28"/>
                <w:szCs w:val="28"/>
              </w:rPr>
              <w:t>Activity completed</w:t>
            </w:r>
          </w:p>
        </w:tc>
        <w:tc>
          <w:tcPr>
            <w:tcW w:w="1728" w:type="dxa"/>
          </w:tcPr>
          <w:p>
            <w:pPr>
              <w:jc w:val="center"/>
              <w:rPr>
                <w:sz w:val="28"/>
                <w:szCs w:val="28"/>
              </w:rPr>
            </w:pPr>
            <w:r>
              <w:rPr>
                <w:sz w:val="28"/>
                <w:szCs w:val="28"/>
              </w:rPr>
              <w:t>Signature of Student</w:t>
            </w:r>
          </w:p>
        </w:tc>
        <w:tc>
          <w:tcPr>
            <w:tcW w:w="1824" w:type="dxa"/>
          </w:tcPr>
          <w:p>
            <w:pPr>
              <w:jc w:val="center"/>
              <w:rPr>
                <w:sz w:val="28"/>
                <w:szCs w:val="28"/>
              </w:rPr>
            </w:pPr>
            <w:r>
              <w:rPr>
                <w:sz w:val="28"/>
                <w:szCs w:val="28"/>
              </w:rPr>
              <w:t>Signature of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9" w:hRule="atLeast"/>
        </w:trPr>
        <w:tc>
          <w:tcPr>
            <w:tcW w:w="1596" w:type="dxa"/>
          </w:tcPr>
          <w:p>
            <w:pPr>
              <w:jc w:val="center"/>
              <w:rPr>
                <w:sz w:val="28"/>
                <w:szCs w:val="28"/>
              </w:rPr>
            </w:pPr>
            <w:r>
              <w:rPr>
                <w:sz w:val="28"/>
                <w:szCs w:val="28"/>
              </w:rPr>
              <w:t>1.</w:t>
            </w:r>
          </w:p>
          <w:p>
            <w:pPr>
              <w:jc w:val="center"/>
              <w:rPr>
                <w:sz w:val="28"/>
                <w:szCs w:val="28"/>
              </w:rPr>
            </w:pPr>
          </w:p>
        </w:tc>
        <w:tc>
          <w:tcPr>
            <w:tcW w:w="2532" w:type="dxa"/>
          </w:tcPr>
          <w:p>
            <w:pPr>
              <w:jc w:val="center"/>
              <w:rPr>
                <w:sz w:val="28"/>
                <w:szCs w:val="28"/>
              </w:rPr>
            </w:pPr>
            <w:r>
              <w:rPr>
                <w:bCs/>
                <w:color w:val="363336"/>
                <w:sz w:val="28"/>
                <w:szCs w:val="28"/>
              </w:rPr>
              <w:t>Preparing for final presentation</w:t>
            </w:r>
          </w:p>
        </w:tc>
        <w:tc>
          <w:tcPr>
            <w:tcW w:w="2976" w:type="dxa"/>
          </w:tcPr>
          <w:p>
            <w:pPr>
              <w:jc w:val="left"/>
              <w:rPr>
                <w:sz w:val="28"/>
                <w:szCs w:val="28"/>
              </w:rPr>
            </w:pPr>
            <w:r>
              <w:rPr>
                <w:sz w:val="28"/>
                <w:szCs w:val="28"/>
              </w:rPr>
              <w:t>Presented our presentation to Project Coordinator &amp; showed them prototype result.</w:t>
            </w:r>
          </w:p>
        </w:tc>
        <w:tc>
          <w:tcPr>
            <w:tcW w:w="1728" w:type="dxa"/>
          </w:tcPr>
          <w:p>
            <w:pPr>
              <w:jc w:val="center"/>
              <w:rPr>
                <w:sz w:val="28"/>
                <w:szCs w:val="28"/>
              </w:rPr>
            </w:pPr>
          </w:p>
        </w:tc>
        <w:tc>
          <w:tcPr>
            <w:tcW w:w="1824" w:type="dxa"/>
          </w:tcPr>
          <w:p>
            <w:pPr>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9" w:hRule="atLeast"/>
        </w:trPr>
        <w:tc>
          <w:tcPr>
            <w:tcW w:w="1596" w:type="dxa"/>
          </w:tcPr>
          <w:p>
            <w:pPr>
              <w:jc w:val="center"/>
              <w:rPr>
                <w:sz w:val="28"/>
                <w:szCs w:val="28"/>
              </w:rPr>
            </w:pPr>
            <w:r>
              <w:rPr>
                <w:sz w:val="28"/>
                <w:szCs w:val="28"/>
              </w:rPr>
              <w:t>2.</w:t>
            </w:r>
          </w:p>
          <w:p>
            <w:pPr>
              <w:jc w:val="center"/>
              <w:rPr>
                <w:sz w:val="28"/>
                <w:szCs w:val="28"/>
              </w:rPr>
            </w:pPr>
          </w:p>
        </w:tc>
        <w:tc>
          <w:tcPr>
            <w:tcW w:w="2532" w:type="dxa"/>
          </w:tcPr>
          <w:p>
            <w:pPr>
              <w:jc w:val="center"/>
              <w:rPr>
                <w:sz w:val="28"/>
                <w:szCs w:val="28"/>
              </w:rPr>
            </w:pPr>
            <w:r>
              <w:rPr>
                <w:sz w:val="28"/>
                <w:szCs w:val="28"/>
              </w:rPr>
              <w:t>Working on Air- Fuel ratio</w:t>
            </w:r>
          </w:p>
        </w:tc>
        <w:tc>
          <w:tcPr>
            <w:tcW w:w="2976" w:type="dxa"/>
          </w:tcPr>
          <w:p>
            <w:pPr>
              <w:jc w:val="left"/>
              <w:rPr>
                <w:sz w:val="28"/>
                <w:szCs w:val="28"/>
              </w:rPr>
            </w:pPr>
            <w:r>
              <w:rPr>
                <w:sz w:val="28"/>
                <w:szCs w:val="28"/>
              </w:rPr>
              <w:t>Done with the basic study Air-fuel ratio.</w:t>
            </w:r>
          </w:p>
        </w:tc>
        <w:tc>
          <w:tcPr>
            <w:tcW w:w="1728" w:type="dxa"/>
          </w:tcPr>
          <w:p>
            <w:pPr>
              <w:jc w:val="center"/>
              <w:rPr>
                <w:sz w:val="28"/>
                <w:szCs w:val="28"/>
              </w:rPr>
            </w:pPr>
          </w:p>
        </w:tc>
        <w:tc>
          <w:tcPr>
            <w:tcW w:w="1824" w:type="dxa"/>
          </w:tcPr>
          <w:p>
            <w:pPr>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5" w:hRule="atLeast"/>
        </w:trPr>
        <w:tc>
          <w:tcPr>
            <w:tcW w:w="1596" w:type="dxa"/>
          </w:tcPr>
          <w:p>
            <w:pPr>
              <w:jc w:val="both"/>
              <w:rPr>
                <w:sz w:val="28"/>
                <w:szCs w:val="28"/>
              </w:rPr>
            </w:pPr>
            <w:r>
              <w:rPr>
                <w:sz w:val="28"/>
                <w:szCs w:val="28"/>
              </w:rPr>
              <w:t xml:space="preserve">           3.</w:t>
            </w:r>
          </w:p>
          <w:p>
            <w:pPr>
              <w:jc w:val="both"/>
              <w:rPr>
                <w:sz w:val="28"/>
                <w:szCs w:val="28"/>
              </w:rPr>
            </w:pPr>
          </w:p>
        </w:tc>
        <w:tc>
          <w:tcPr>
            <w:tcW w:w="2532" w:type="dxa"/>
          </w:tcPr>
          <w:p>
            <w:pPr>
              <w:jc w:val="center"/>
              <w:rPr>
                <w:sz w:val="28"/>
                <w:szCs w:val="28"/>
              </w:rPr>
            </w:pPr>
            <w:r>
              <w:rPr>
                <w:sz w:val="28"/>
                <w:szCs w:val="28"/>
              </w:rPr>
              <w:t xml:space="preserve"> </w:t>
            </w:r>
          </w:p>
        </w:tc>
        <w:tc>
          <w:tcPr>
            <w:tcW w:w="2976" w:type="dxa"/>
          </w:tcPr>
          <w:p>
            <w:pPr>
              <w:jc w:val="left"/>
              <w:rPr>
                <w:sz w:val="28"/>
                <w:szCs w:val="28"/>
              </w:rPr>
            </w:pPr>
            <w:r>
              <w:rPr>
                <w:sz w:val="28"/>
                <w:szCs w:val="28"/>
              </w:rPr>
              <w:t>Trying to achieve desired results</w:t>
            </w:r>
          </w:p>
          <w:p>
            <w:pPr>
              <w:jc w:val="left"/>
              <w:rPr>
                <w:sz w:val="28"/>
                <w:szCs w:val="28"/>
              </w:rPr>
            </w:pPr>
            <w:r>
              <w:rPr>
                <w:sz w:val="28"/>
                <w:szCs w:val="28"/>
              </w:rPr>
              <w:t>Result-Fluctuating Air fuel ratio about 11-12</w:t>
            </w:r>
          </w:p>
        </w:tc>
        <w:tc>
          <w:tcPr>
            <w:tcW w:w="1728" w:type="dxa"/>
          </w:tcPr>
          <w:p>
            <w:pPr>
              <w:jc w:val="center"/>
              <w:rPr>
                <w:sz w:val="28"/>
                <w:szCs w:val="28"/>
              </w:rPr>
            </w:pPr>
          </w:p>
        </w:tc>
        <w:tc>
          <w:tcPr>
            <w:tcW w:w="1824" w:type="dxa"/>
          </w:tcPr>
          <w:p>
            <w:pPr>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1" w:hRule="atLeast"/>
        </w:trPr>
        <w:tc>
          <w:tcPr>
            <w:tcW w:w="1596" w:type="dxa"/>
          </w:tcPr>
          <w:p>
            <w:pPr>
              <w:ind w:firstLine="840" w:firstLineChars="300"/>
              <w:jc w:val="both"/>
              <w:rPr>
                <w:sz w:val="28"/>
                <w:szCs w:val="28"/>
              </w:rPr>
            </w:pPr>
            <w:r>
              <w:rPr>
                <w:sz w:val="28"/>
                <w:szCs w:val="28"/>
              </w:rPr>
              <w:t>4.</w:t>
            </w:r>
          </w:p>
          <w:p>
            <w:pPr>
              <w:jc w:val="center"/>
              <w:rPr>
                <w:sz w:val="28"/>
                <w:szCs w:val="28"/>
              </w:rPr>
            </w:pPr>
          </w:p>
        </w:tc>
        <w:tc>
          <w:tcPr>
            <w:tcW w:w="2532" w:type="dxa"/>
          </w:tcPr>
          <w:p>
            <w:pPr>
              <w:jc w:val="center"/>
              <w:rPr>
                <w:sz w:val="28"/>
                <w:szCs w:val="28"/>
              </w:rPr>
            </w:pPr>
          </w:p>
        </w:tc>
        <w:tc>
          <w:tcPr>
            <w:tcW w:w="2976" w:type="dxa"/>
          </w:tcPr>
          <w:p>
            <w:pPr>
              <w:jc w:val="left"/>
              <w:rPr>
                <w:sz w:val="28"/>
                <w:szCs w:val="28"/>
              </w:rPr>
            </w:pPr>
            <w:r>
              <w:rPr>
                <w:sz w:val="28"/>
                <w:szCs w:val="28"/>
              </w:rPr>
              <w:t>Got satisfactory result on Air fuel ratio.</w:t>
            </w:r>
          </w:p>
          <w:p>
            <w:pPr>
              <w:jc w:val="left"/>
              <w:rPr>
                <w:sz w:val="28"/>
                <w:szCs w:val="28"/>
              </w:rPr>
            </w:pPr>
            <w:r>
              <w:rPr>
                <w:sz w:val="28"/>
                <w:szCs w:val="28"/>
              </w:rPr>
              <w:t>Result-Constant Air fuel ratio of 14.7</w:t>
            </w:r>
          </w:p>
        </w:tc>
        <w:tc>
          <w:tcPr>
            <w:tcW w:w="1728" w:type="dxa"/>
          </w:tcPr>
          <w:p>
            <w:pPr>
              <w:jc w:val="center"/>
              <w:rPr>
                <w:sz w:val="28"/>
                <w:szCs w:val="28"/>
              </w:rPr>
            </w:pPr>
          </w:p>
        </w:tc>
        <w:tc>
          <w:tcPr>
            <w:tcW w:w="1824" w:type="dxa"/>
          </w:tcPr>
          <w:p>
            <w:pPr>
              <w:jc w:val="center"/>
              <w:rPr>
                <w:sz w:val="28"/>
                <w:szCs w:val="28"/>
              </w:rPr>
            </w:pPr>
          </w:p>
        </w:tc>
      </w:tr>
    </w:tbl>
    <w:p>
      <w:pPr>
        <w:jc w:val="center"/>
        <w:rPr>
          <w:rFonts w:ascii="Carlito"/>
          <w:sz w:val="20"/>
        </w:rPr>
        <w:sectPr>
          <w:type w:val="continuous"/>
          <w:pgSz w:w="11900" w:h="16820"/>
          <w:pgMar w:top="740" w:right="1200" w:bottom="280" w:left="820" w:header="720" w:footer="720" w:gutter="0"/>
          <w:cols w:space="720" w:num="1"/>
        </w:sectPr>
      </w:pPr>
    </w:p>
    <w:p>
      <w:pPr>
        <w:pStyle w:val="11"/>
        <w:rPr>
          <w:rFonts w:ascii="Carlito"/>
          <w:sz w:val="20"/>
        </w:rPr>
      </w:pPr>
    </w:p>
    <w:tbl>
      <w:tblPr>
        <w:tblStyle w:val="19"/>
        <w:tblpPr w:leftFromText="180" w:rightFromText="180" w:vertAnchor="page" w:horzAnchor="page" w:tblpX="9557" w:tblpY="1247"/>
        <w:tblOverlap w:val="never"/>
        <w:tblW w:w="2052" w:type="dxa"/>
        <w:tblInd w:w="0" w:type="dxa"/>
        <w:tblLayout w:type="fixed"/>
        <w:tblCellMar>
          <w:top w:w="0" w:type="dxa"/>
          <w:left w:w="0" w:type="dxa"/>
          <w:bottom w:w="0" w:type="dxa"/>
          <w:right w:w="0" w:type="dxa"/>
        </w:tblCellMar>
      </w:tblPr>
      <w:tblGrid>
        <w:gridCol w:w="776"/>
        <w:gridCol w:w="865"/>
        <w:gridCol w:w="411"/>
      </w:tblGrid>
      <w:tr>
        <w:tblPrEx>
          <w:tblLayout w:type="fixed"/>
          <w:tblCellMar>
            <w:top w:w="0" w:type="dxa"/>
            <w:left w:w="0" w:type="dxa"/>
            <w:bottom w:w="0" w:type="dxa"/>
            <w:right w:w="0" w:type="dxa"/>
          </w:tblCellMar>
        </w:tblPrEx>
        <w:trPr>
          <w:trHeight w:val="90" w:hRule="atLeast"/>
        </w:trPr>
        <w:tc>
          <w:tcPr>
            <w:tcW w:w="776" w:type="dxa"/>
          </w:tcPr>
          <w:p>
            <w:pPr>
              <w:pStyle w:val="23"/>
              <w:spacing w:line="228" w:lineRule="exact"/>
              <w:ind w:left="430"/>
              <w:rPr>
                <w:b/>
              </w:rPr>
            </w:pPr>
          </w:p>
        </w:tc>
        <w:tc>
          <w:tcPr>
            <w:tcW w:w="865" w:type="dxa"/>
          </w:tcPr>
          <w:p>
            <w:pPr>
              <w:pStyle w:val="23"/>
              <w:spacing w:line="228" w:lineRule="exact"/>
              <w:ind w:left="744"/>
              <w:rPr>
                <w:b/>
              </w:rPr>
            </w:pPr>
          </w:p>
        </w:tc>
        <w:tc>
          <w:tcPr>
            <w:tcW w:w="411" w:type="dxa"/>
          </w:tcPr>
          <w:p>
            <w:pPr>
              <w:pStyle w:val="23"/>
              <w:spacing w:line="228" w:lineRule="exact"/>
              <w:ind w:left="486"/>
              <w:rPr>
                <w:b/>
              </w:rPr>
            </w:pPr>
          </w:p>
        </w:tc>
      </w:tr>
      <w:tr>
        <w:tblPrEx>
          <w:tblLayout w:type="fixed"/>
          <w:tblCellMar>
            <w:top w:w="0" w:type="dxa"/>
            <w:left w:w="0" w:type="dxa"/>
            <w:bottom w:w="0" w:type="dxa"/>
            <w:right w:w="0" w:type="dxa"/>
          </w:tblCellMar>
        </w:tblPrEx>
        <w:trPr>
          <w:trHeight w:val="90" w:hRule="atLeast"/>
        </w:trPr>
        <w:tc>
          <w:tcPr>
            <w:tcW w:w="776" w:type="dxa"/>
          </w:tcPr>
          <w:p>
            <w:pPr>
              <w:pStyle w:val="23"/>
              <w:rPr>
                <w:sz w:val="18"/>
              </w:rPr>
            </w:pPr>
          </w:p>
        </w:tc>
        <w:tc>
          <w:tcPr>
            <w:tcW w:w="865" w:type="dxa"/>
          </w:tcPr>
          <w:p>
            <w:pPr>
              <w:pStyle w:val="23"/>
              <w:rPr>
                <w:sz w:val="18"/>
              </w:rPr>
            </w:pPr>
          </w:p>
        </w:tc>
        <w:tc>
          <w:tcPr>
            <w:tcW w:w="411" w:type="dxa"/>
          </w:tcPr>
          <w:p>
            <w:pPr>
              <w:pStyle w:val="23"/>
              <w:spacing w:line="233" w:lineRule="exact"/>
              <w:ind w:left="486"/>
              <w:rPr>
                <w:b/>
              </w:rPr>
            </w:pPr>
          </w:p>
        </w:tc>
      </w:tr>
      <w:tr>
        <w:tblPrEx>
          <w:tblLayout w:type="fixed"/>
          <w:tblCellMar>
            <w:top w:w="0" w:type="dxa"/>
            <w:left w:w="0" w:type="dxa"/>
            <w:bottom w:w="0" w:type="dxa"/>
            <w:right w:w="0" w:type="dxa"/>
          </w:tblCellMar>
        </w:tblPrEx>
        <w:trPr>
          <w:trHeight w:val="90" w:hRule="atLeast"/>
        </w:trPr>
        <w:tc>
          <w:tcPr>
            <w:tcW w:w="776" w:type="dxa"/>
          </w:tcPr>
          <w:p>
            <w:pPr>
              <w:pStyle w:val="23"/>
              <w:rPr>
                <w:sz w:val="18"/>
              </w:rPr>
            </w:pPr>
          </w:p>
        </w:tc>
        <w:tc>
          <w:tcPr>
            <w:tcW w:w="865" w:type="dxa"/>
          </w:tcPr>
          <w:p>
            <w:pPr>
              <w:pStyle w:val="23"/>
              <w:rPr>
                <w:sz w:val="18"/>
              </w:rPr>
            </w:pPr>
          </w:p>
        </w:tc>
        <w:tc>
          <w:tcPr>
            <w:tcW w:w="411" w:type="dxa"/>
          </w:tcPr>
          <w:p>
            <w:pPr>
              <w:pStyle w:val="23"/>
              <w:spacing w:line="233" w:lineRule="exact"/>
              <w:ind w:left="506"/>
              <w:rPr>
                <w:b/>
              </w:rPr>
            </w:pPr>
          </w:p>
        </w:tc>
      </w:tr>
      <w:tr>
        <w:tblPrEx>
          <w:tblLayout w:type="fixed"/>
          <w:tblCellMar>
            <w:top w:w="0" w:type="dxa"/>
            <w:left w:w="0" w:type="dxa"/>
            <w:bottom w:w="0" w:type="dxa"/>
            <w:right w:w="0" w:type="dxa"/>
          </w:tblCellMar>
        </w:tblPrEx>
        <w:trPr>
          <w:trHeight w:val="90" w:hRule="atLeast"/>
        </w:trPr>
        <w:tc>
          <w:tcPr>
            <w:tcW w:w="776" w:type="dxa"/>
          </w:tcPr>
          <w:p>
            <w:pPr>
              <w:pStyle w:val="23"/>
              <w:rPr>
                <w:sz w:val="18"/>
              </w:rPr>
            </w:pPr>
          </w:p>
        </w:tc>
        <w:tc>
          <w:tcPr>
            <w:tcW w:w="865" w:type="dxa"/>
          </w:tcPr>
          <w:p>
            <w:pPr>
              <w:pStyle w:val="23"/>
              <w:rPr>
                <w:sz w:val="18"/>
              </w:rPr>
            </w:pPr>
          </w:p>
        </w:tc>
        <w:tc>
          <w:tcPr>
            <w:tcW w:w="411" w:type="dxa"/>
          </w:tcPr>
          <w:p>
            <w:pPr>
              <w:pStyle w:val="23"/>
              <w:spacing w:line="228" w:lineRule="exact"/>
              <w:ind w:left="506"/>
              <w:rPr>
                <w:b/>
              </w:rPr>
            </w:pPr>
          </w:p>
        </w:tc>
      </w:tr>
    </w:tbl>
    <w:p>
      <w:pPr>
        <w:pStyle w:val="2"/>
        <w:ind w:left="0" w:right="2194" w:firstLine="2401" w:firstLineChars="600"/>
        <w:jc w:val="both"/>
        <w:rPr>
          <w:rFonts w:ascii="Carlito"/>
          <w:sz w:val="20"/>
        </w:rPr>
        <w:sectPr>
          <w:footerReference r:id="rId16" w:type="default"/>
          <w:pgSz w:w="11900" w:h="16820"/>
          <w:pgMar w:top="1600" w:right="1200" w:bottom="280" w:left="820" w:header="0" w:footer="0" w:gutter="0"/>
          <w:cols w:space="720" w:num="1"/>
        </w:sectPr>
      </w:pPr>
      <w:r>
        <w:rPr>
          <w:color w:val="363336"/>
        </w:rPr>
        <w:t>Weekly Activity Chart</w:t>
      </w:r>
    </w:p>
    <w:p>
      <w:pPr>
        <w:pStyle w:val="2"/>
        <w:ind w:left="0" w:right="2194"/>
        <w:rPr>
          <w:sz w:val="32"/>
          <w:szCs w:val="32"/>
        </w:rPr>
      </w:pPr>
      <w:r>
        <w:rPr>
          <w:color w:val="373336"/>
          <w:sz w:val="32"/>
          <w:szCs w:val="32"/>
        </w:rPr>
        <w:t>Month: February</w:t>
      </w:r>
    </w:p>
    <w:p>
      <w:pPr>
        <w:pStyle w:val="11"/>
        <w:spacing w:before="9"/>
        <w:rPr>
          <w:b/>
        </w:rPr>
      </w:pPr>
    </w:p>
    <w:tbl>
      <w:tblPr>
        <w:tblStyle w:val="20"/>
        <w:tblpPr w:leftFromText="180" w:rightFromText="180" w:vertAnchor="page" w:horzAnchor="page" w:tblpX="766" w:tblpY="3260"/>
        <w:tblOverlap w:val="never"/>
        <w:tblW w:w="100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9"/>
        <w:gridCol w:w="2279"/>
        <w:gridCol w:w="2019"/>
        <w:gridCol w:w="2019"/>
        <w:gridCol w:w="2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2" w:hRule="atLeast"/>
        </w:trPr>
        <w:tc>
          <w:tcPr>
            <w:tcW w:w="1759" w:type="dxa"/>
          </w:tcPr>
          <w:p>
            <w:pPr>
              <w:spacing w:before="287"/>
              <w:jc w:val="left"/>
              <w:rPr>
                <w:sz w:val="28"/>
                <w:szCs w:val="28"/>
              </w:rPr>
            </w:pPr>
            <w:r>
              <w:rPr>
                <w:sz w:val="28"/>
                <w:szCs w:val="28"/>
              </w:rPr>
              <w:t>Week No.</w:t>
            </w:r>
          </w:p>
        </w:tc>
        <w:tc>
          <w:tcPr>
            <w:tcW w:w="2279" w:type="dxa"/>
          </w:tcPr>
          <w:p>
            <w:pPr>
              <w:spacing w:before="287"/>
              <w:jc w:val="left"/>
              <w:rPr>
                <w:sz w:val="28"/>
                <w:szCs w:val="28"/>
              </w:rPr>
            </w:pPr>
            <w:r>
              <w:rPr>
                <w:sz w:val="28"/>
                <w:szCs w:val="28"/>
              </w:rPr>
              <w:t>Activity Planned</w:t>
            </w:r>
          </w:p>
        </w:tc>
        <w:tc>
          <w:tcPr>
            <w:tcW w:w="2019" w:type="dxa"/>
          </w:tcPr>
          <w:p>
            <w:pPr>
              <w:spacing w:before="287"/>
              <w:jc w:val="left"/>
              <w:rPr>
                <w:sz w:val="28"/>
                <w:szCs w:val="28"/>
              </w:rPr>
            </w:pPr>
            <w:r>
              <w:rPr>
                <w:sz w:val="28"/>
                <w:szCs w:val="28"/>
              </w:rPr>
              <w:t>Activity completed</w:t>
            </w:r>
          </w:p>
        </w:tc>
        <w:tc>
          <w:tcPr>
            <w:tcW w:w="2019" w:type="dxa"/>
          </w:tcPr>
          <w:p>
            <w:pPr>
              <w:spacing w:before="287"/>
              <w:jc w:val="left"/>
              <w:rPr>
                <w:sz w:val="28"/>
                <w:szCs w:val="28"/>
              </w:rPr>
            </w:pPr>
            <w:r>
              <w:rPr>
                <w:sz w:val="28"/>
                <w:szCs w:val="28"/>
              </w:rPr>
              <w:t>Signature of Student</w:t>
            </w:r>
          </w:p>
        </w:tc>
        <w:tc>
          <w:tcPr>
            <w:tcW w:w="2020" w:type="dxa"/>
          </w:tcPr>
          <w:p>
            <w:pPr>
              <w:spacing w:before="287"/>
              <w:jc w:val="left"/>
              <w:rPr>
                <w:sz w:val="28"/>
                <w:szCs w:val="28"/>
              </w:rPr>
            </w:pPr>
            <w:r>
              <w:rPr>
                <w:sz w:val="28"/>
                <w:szCs w:val="28"/>
              </w:rPr>
              <w:t>Signature of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8" w:hRule="atLeast"/>
        </w:trPr>
        <w:tc>
          <w:tcPr>
            <w:tcW w:w="1759" w:type="dxa"/>
          </w:tcPr>
          <w:p>
            <w:pPr>
              <w:spacing w:before="287"/>
              <w:jc w:val="left"/>
              <w:rPr>
                <w:sz w:val="28"/>
                <w:szCs w:val="28"/>
              </w:rPr>
            </w:pPr>
            <w:r>
              <w:rPr>
                <w:sz w:val="28"/>
                <w:szCs w:val="28"/>
              </w:rPr>
              <w:t>1.</w:t>
            </w:r>
          </w:p>
        </w:tc>
        <w:tc>
          <w:tcPr>
            <w:tcW w:w="2279" w:type="dxa"/>
          </w:tcPr>
          <w:p>
            <w:pPr>
              <w:spacing w:before="287"/>
              <w:jc w:val="left"/>
              <w:rPr>
                <w:sz w:val="28"/>
                <w:szCs w:val="28"/>
              </w:rPr>
            </w:pPr>
            <w:r>
              <w:rPr>
                <w:sz w:val="28"/>
                <w:szCs w:val="28"/>
              </w:rPr>
              <w:t>Resolve issue with Engine performance and emissions.</w:t>
            </w:r>
          </w:p>
        </w:tc>
        <w:tc>
          <w:tcPr>
            <w:tcW w:w="2019" w:type="dxa"/>
          </w:tcPr>
          <w:p>
            <w:pPr>
              <w:spacing w:before="287"/>
              <w:jc w:val="left"/>
              <w:rPr>
                <w:sz w:val="28"/>
                <w:szCs w:val="28"/>
              </w:rPr>
            </w:pPr>
            <w:r>
              <w:rPr>
                <w:sz w:val="28"/>
                <w:szCs w:val="28"/>
              </w:rPr>
              <w:t>Air fuel ratio impacted engine performance still working on it.</w:t>
            </w:r>
          </w:p>
        </w:tc>
        <w:tc>
          <w:tcPr>
            <w:tcW w:w="2019" w:type="dxa"/>
          </w:tcPr>
          <w:p>
            <w:pPr>
              <w:spacing w:before="287"/>
              <w:jc w:val="left"/>
              <w:rPr>
                <w:sz w:val="28"/>
                <w:szCs w:val="28"/>
              </w:rPr>
            </w:pPr>
          </w:p>
        </w:tc>
        <w:tc>
          <w:tcPr>
            <w:tcW w:w="2020" w:type="dxa"/>
          </w:tcPr>
          <w:p>
            <w:pPr>
              <w:spacing w:before="287"/>
              <w:jc w:val="lef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6" w:hRule="atLeast"/>
        </w:trPr>
        <w:tc>
          <w:tcPr>
            <w:tcW w:w="1759" w:type="dxa"/>
          </w:tcPr>
          <w:p>
            <w:pPr>
              <w:spacing w:before="287"/>
              <w:jc w:val="left"/>
              <w:rPr>
                <w:sz w:val="28"/>
                <w:szCs w:val="28"/>
              </w:rPr>
            </w:pPr>
            <w:r>
              <w:rPr>
                <w:sz w:val="28"/>
                <w:szCs w:val="28"/>
              </w:rPr>
              <w:t>2.</w:t>
            </w:r>
          </w:p>
        </w:tc>
        <w:tc>
          <w:tcPr>
            <w:tcW w:w="2279" w:type="dxa"/>
          </w:tcPr>
          <w:p>
            <w:pPr>
              <w:spacing w:before="287"/>
              <w:jc w:val="left"/>
              <w:rPr>
                <w:sz w:val="28"/>
                <w:szCs w:val="28"/>
              </w:rPr>
            </w:pPr>
          </w:p>
        </w:tc>
        <w:tc>
          <w:tcPr>
            <w:tcW w:w="2019" w:type="dxa"/>
          </w:tcPr>
          <w:p>
            <w:pPr>
              <w:spacing w:before="287"/>
              <w:jc w:val="left"/>
              <w:rPr>
                <w:sz w:val="28"/>
                <w:szCs w:val="28"/>
              </w:rPr>
            </w:pPr>
            <w:r>
              <w:rPr>
                <w:sz w:val="28"/>
                <w:szCs w:val="28"/>
              </w:rPr>
              <w:t>Resolved issue with engine performance.</w:t>
            </w:r>
          </w:p>
        </w:tc>
        <w:tc>
          <w:tcPr>
            <w:tcW w:w="2019" w:type="dxa"/>
          </w:tcPr>
          <w:p>
            <w:pPr>
              <w:spacing w:before="287"/>
              <w:jc w:val="left"/>
              <w:rPr>
                <w:sz w:val="28"/>
                <w:szCs w:val="28"/>
              </w:rPr>
            </w:pPr>
          </w:p>
        </w:tc>
        <w:tc>
          <w:tcPr>
            <w:tcW w:w="2020" w:type="dxa"/>
          </w:tcPr>
          <w:p>
            <w:pPr>
              <w:spacing w:before="287"/>
              <w:jc w:val="lef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3" w:hRule="atLeast"/>
        </w:trPr>
        <w:tc>
          <w:tcPr>
            <w:tcW w:w="1759" w:type="dxa"/>
          </w:tcPr>
          <w:p>
            <w:pPr>
              <w:spacing w:before="287"/>
              <w:jc w:val="left"/>
              <w:rPr>
                <w:sz w:val="28"/>
                <w:szCs w:val="28"/>
              </w:rPr>
            </w:pPr>
            <w:r>
              <w:rPr>
                <w:sz w:val="28"/>
                <w:szCs w:val="28"/>
              </w:rPr>
              <w:t>3.</w:t>
            </w:r>
          </w:p>
        </w:tc>
        <w:tc>
          <w:tcPr>
            <w:tcW w:w="2279" w:type="dxa"/>
          </w:tcPr>
          <w:p>
            <w:pPr>
              <w:spacing w:before="287"/>
              <w:jc w:val="left"/>
              <w:rPr>
                <w:sz w:val="28"/>
                <w:szCs w:val="28"/>
              </w:rPr>
            </w:pPr>
          </w:p>
        </w:tc>
        <w:tc>
          <w:tcPr>
            <w:tcW w:w="2019" w:type="dxa"/>
          </w:tcPr>
          <w:p>
            <w:pPr>
              <w:pStyle w:val="4"/>
              <w:widowControl/>
              <w:shd w:val="clear" w:color="auto" w:fill="FFFFFF"/>
              <w:spacing w:after="144" w:line="17" w:lineRule="atLeast"/>
              <w:ind w:left="0"/>
              <w:jc w:val="left"/>
              <w:textAlignment w:val="baseline"/>
              <w:outlineLvl w:val="2"/>
              <w:rPr>
                <w:b w:val="0"/>
                <w:bCs w:val="0"/>
                <w:sz w:val="28"/>
                <w:szCs w:val="28"/>
              </w:rPr>
            </w:pPr>
          </w:p>
          <w:p>
            <w:pPr>
              <w:pStyle w:val="4"/>
              <w:widowControl/>
              <w:shd w:val="clear" w:color="auto" w:fill="FFFFFF"/>
              <w:spacing w:after="144" w:line="17" w:lineRule="atLeast"/>
              <w:ind w:left="0"/>
              <w:jc w:val="left"/>
              <w:textAlignment w:val="baseline"/>
              <w:outlineLvl w:val="2"/>
              <w:rPr>
                <w:rFonts w:eastAsia="Roboto Slab"/>
                <w:b w:val="0"/>
                <w:bCs w:val="0"/>
                <w:color w:val="252525"/>
                <w:sz w:val="28"/>
                <w:szCs w:val="28"/>
                <w:shd w:val="clear" w:color="auto" w:fill="FFFFFF"/>
              </w:rPr>
            </w:pPr>
            <w:r>
              <w:rPr>
                <w:b w:val="0"/>
                <w:bCs w:val="0"/>
                <w:sz w:val="28"/>
                <w:szCs w:val="28"/>
              </w:rPr>
              <w:t xml:space="preserve">Resolved issue with </w:t>
            </w:r>
            <w:r>
              <w:rPr>
                <w:rFonts w:eastAsia="Roboto Slab"/>
                <w:b w:val="0"/>
                <w:bCs w:val="0"/>
                <w:color w:val="252525"/>
                <w:sz w:val="28"/>
                <w:szCs w:val="28"/>
                <w:shd w:val="clear" w:color="auto" w:fill="FFFFFF"/>
              </w:rPr>
              <w:t>engine exhaust gas emissions.</w:t>
            </w:r>
          </w:p>
          <w:p>
            <w:pPr>
              <w:jc w:val="both"/>
              <w:rPr>
                <w:rFonts w:eastAsia="Roboto Slab"/>
                <w:sz w:val="28"/>
                <w:szCs w:val="28"/>
              </w:rPr>
            </w:pPr>
            <w:r>
              <w:rPr>
                <w:rFonts w:eastAsia="Roboto Slab"/>
                <w:sz w:val="28"/>
                <w:szCs w:val="28"/>
              </w:rPr>
              <w:t>Result-4% BSFC improvement.</w:t>
            </w:r>
          </w:p>
          <w:p>
            <w:pPr>
              <w:spacing w:before="287"/>
              <w:jc w:val="left"/>
              <w:rPr>
                <w:sz w:val="28"/>
                <w:szCs w:val="28"/>
              </w:rPr>
            </w:pPr>
          </w:p>
        </w:tc>
        <w:tc>
          <w:tcPr>
            <w:tcW w:w="2019" w:type="dxa"/>
          </w:tcPr>
          <w:p>
            <w:pPr>
              <w:spacing w:before="287"/>
              <w:jc w:val="left"/>
              <w:rPr>
                <w:sz w:val="28"/>
                <w:szCs w:val="28"/>
              </w:rPr>
            </w:pPr>
          </w:p>
        </w:tc>
        <w:tc>
          <w:tcPr>
            <w:tcW w:w="2020" w:type="dxa"/>
          </w:tcPr>
          <w:p>
            <w:pPr>
              <w:spacing w:before="287"/>
              <w:jc w:val="lef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0" w:hRule="atLeast"/>
        </w:trPr>
        <w:tc>
          <w:tcPr>
            <w:tcW w:w="1759" w:type="dxa"/>
          </w:tcPr>
          <w:p>
            <w:pPr>
              <w:spacing w:before="287"/>
              <w:jc w:val="left"/>
              <w:rPr>
                <w:sz w:val="28"/>
                <w:szCs w:val="28"/>
              </w:rPr>
            </w:pPr>
            <w:r>
              <w:rPr>
                <w:sz w:val="28"/>
                <w:szCs w:val="28"/>
              </w:rPr>
              <w:t>4.</w:t>
            </w:r>
          </w:p>
        </w:tc>
        <w:tc>
          <w:tcPr>
            <w:tcW w:w="2279" w:type="dxa"/>
          </w:tcPr>
          <w:p>
            <w:pPr>
              <w:spacing w:before="287"/>
              <w:jc w:val="left"/>
              <w:rPr>
                <w:sz w:val="28"/>
                <w:szCs w:val="28"/>
              </w:rPr>
            </w:pPr>
            <w:r>
              <w:rPr>
                <w:sz w:val="28"/>
                <w:szCs w:val="28"/>
              </w:rPr>
              <w:t>Add Auxiliary system.</w:t>
            </w:r>
          </w:p>
          <w:p>
            <w:pPr>
              <w:spacing w:before="287"/>
              <w:jc w:val="left"/>
              <w:rPr>
                <w:sz w:val="28"/>
                <w:szCs w:val="28"/>
              </w:rPr>
            </w:pPr>
          </w:p>
        </w:tc>
        <w:tc>
          <w:tcPr>
            <w:tcW w:w="2019" w:type="dxa"/>
          </w:tcPr>
          <w:p>
            <w:pPr>
              <w:spacing w:before="287"/>
              <w:jc w:val="left"/>
              <w:rPr>
                <w:sz w:val="28"/>
                <w:szCs w:val="28"/>
              </w:rPr>
            </w:pPr>
            <w:r>
              <w:rPr>
                <w:sz w:val="28"/>
                <w:szCs w:val="28"/>
              </w:rPr>
              <w:t xml:space="preserve">Added </w:t>
            </w:r>
            <w:r>
              <w:rPr>
                <w:rFonts w:eastAsia="ff1c"/>
                <w:color w:val="231F20"/>
                <w:sz w:val="28"/>
                <w:szCs w:val="28"/>
                <w:shd w:val="clear" w:color="auto" w:fill="FFFFFF"/>
              </w:rPr>
              <w:t>auxiliary loads.</w:t>
            </w:r>
          </w:p>
        </w:tc>
        <w:tc>
          <w:tcPr>
            <w:tcW w:w="2019" w:type="dxa"/>
          </w:tcPr>
          <w:p>
            <w:pPr>
              <w:spacing w:before="287"/>
              <w:jc w:val="left"/>
              <w:rPr>
                <w:sz w:val="28"/>
                <w:szCs w:val="28"/>
              </w:rPr>
            </w:pPr>
          </w:p>
        </w:tc>
        <w:tc>
          <w:tcPr>
            <w:tcW w:w="2020" w:type="dxa"/>
          </w:tcPr>
          <w:p>
            <w:pPr>
              <w:spacing w:before="287"/>
              <w:jc w:val="left"/>
              <w:rPr>
                <w:sz w:val="28"/>
                <w:szCs w:val="28"/>
              </w:rPr>
            </w:pPr>
          </w:p>
        </w:tc>
      </w:tr>
    </w:tbl>
    <w:p>
      <w:pPr>
        <w:jc w:val="both"/>
        <w:rPr>
          <w:rFonts w:ascii="Carlito"/>
          <w:sz w:val="20"/>
        </w:rPr>
        <w:sectPr>
          <w:footerReference r:id="rId17" w:type="default"/>
          <w:type w:val="continuous"/>
          <w:pgSz w:w="11900" w:h="16820"/>
          <w:pgMar w:top="740" w:right="1200" w:bottom="280" w:left="820" w:header="720" w:footer="720" w:gutter="0"/>
          <w:cols w:space="720" w:num="1"/>
        </w:sectPr>
      </w:pPr>
    </w:p>
    <w:p>
      <w:pPr>
        <w:pStyle w:val="2"/>
        <w:ind w:left="0" w:right="2194" w:firstLine="2401" w:firstLineChars="600"/>
        <w:jc w:val="both"/>
        <w:rPr>
          <w:color w:val="363336"/>
        </w:rPr>
      </w:pPr>
      <w:r>
        <w:rPr>
          <w:color w:val="363336"/>
        </w:rPr>
        <w:t>Weekly Activity Chart</w:t>
      </w:r>
    </w:p>
    <w:tbl>
      <w:tblPr>
        <w:tblStyle w:val="20"/>
        <w:tblpPr w:leftFromText="180" w:rightFromText="180" w:vertAnchor="page" w:horzAnchor="page" w:tblpX="1126" w:tblpY="2926"/>
        <w:tblOverlap w:val="never"/>
        <w:tblW w:w="100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9"/>
        <w:gridCol w:w="2279"/>
        <w:gridCol w:w="2509"/>
        <w:gridCol w:w="1764"/>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2" w:hRule="atLeast"/>
        </w:trPr>
        <w:tc>
          <w:tcPr>
            <w:tcW w:w="1759" w:type="dxa"/>
          </w:tcPr>
          <w:p>
            <w:pPr>
              <w:spacing w:before="287"/>
              <w:jc w:val="left"/>
              <w:rPr>
                <w:sz w:val="28"/>
                <w:szCs w:val="28"/>
              </w:rPr>
            </w:pPr>
            <w:r>
              <w:rPr>
                <w:sz w:val="28"/>
                <w:szCs w:val="28"/>
              </w:rPr>
              <w:t>Week No.</w:t>
            </w:r>
          </w:p>
        </w:tc>
        <w:tc>
          <w:tcPr>
            <w:tcW w:w="2279" w:type="dxa"/>
          </w:tcPr>
          <w:p>
            <w:pPr>
              <w:spacing w:before="287"/>
              <w:jc w:val="left"/>
              <w:rPr>
                <w:sz w:val="28"/>
                <w:szCs w:val="28"/>
              </w:rPr>
            </w:pPr>
            <w:r>
              <w:rPr>
                <w:sz w:val="28"/>
                <w:szCs w:val="28"/>
              </w:rPr>
              <w:t>Activity Planned</w:t>
            </w:r>
          </w:p>
        </w:tc>
        <w:tc>
          <w:tcPr>
            <w:tcW w:w="2509" w:type="dxa"/>
          </w:tcPr>
          <w:p>
            <w:pPr>
              <w:spacing w:before="287"/>
              <w:jc w:val="left"/>
              <w:rPr>
                <w:sz w:val="28"/>
                <w:szCs w:val="28"/>
              </w:rPr>
            </w:pPr>
            <w:r>
              <w:rPr>
                <w:sz w:val="28"/>
                <w:szCs w:val="28"/>
              </w:rPr>
              <w:t>Activity completed</w:t>
            </w:r>
          </w:p>
        </w:tc>
        <w:tc>
          <w:tcPr>
            <w:tcW w:w="1764" w:type="dxa"/>
          </w:tcPr>
          <w:p>
            <w:pPr>
              <w:spacing w:before="287"/>
              <w:jc w:val="left"/>
              <w:rPr>
                <w:sz w:val="28"/>
                <w:szCs w:val="28"/>
              </w:rPr>
            </w:pPr>
            <w:r>
              <w:rPr>
                <w:sz w:val="28"/>
                <w:szCs w:val="28"/>
              </w:rPr>
              <w:t>Signature of Student</w:t>
            </w:r>
          </w:p>
        </w:tc>
        <w:tc>
          <w:tcPr>
            <w:tcW w:w="1785" w:type="dxa"/>
          </w:tcPr>
          <w:p>
            <w:pPr>
              <w:spacing w:before="287"/>
              <w:jc w:val="left"/>
              <w:rPr>
                <w:sz w:val="28"/>
                <w:szCs w:val="28"/>
              </w:rPr>
            </w:pPr>
            <w:r>
              <w:rPr>
                <w:sz w:val="28"/>
                <w:szCs w:val="28"/>
              </w:rPr>
              <w:t>Signature of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8" w:hRule="atLeast"/>
        </w:trPr>
        <w:tc>
          <w:tcPr>
            <w:tcW w:w="1759" w:type="dxa"/>
          </w:tcPr>
          <w:p>
            <w:pPr>
              <w:spacing w:before="287"/>
              <w:jc w:val="left"/>
              <w:rPr>
                <w:sz w:val="28"/>
                <w:szCs w:val="28"/>
              </w:rPr>
            </w:pPr>
            <w:r>
              <w:rPr>
                <w:sz w:val="28"/>
                <w:szCs w:val="28"/>
              </w:rPr>
              <w:t>1.</w:t>
            </w:r>
          </w:p>
        </w:tc>
        <w:tc>
          <w:tcPr>
            <w:tcW w:w="2279" w:type="dxa"/>
          </w:tcPr>
          <w:p>
            <w:pPr>
              <w:spacing w:before="287"/>
              <w:jc w:val="left"/>
              <w:rPr>
                <w:sz w:val="28"/>
                <w:szCs w:val="28"/>
              </w:rPr>
            </w:pPr>
            <w:r>
              <w:rPr>
                <w:sz w:val="28"/>
                <w:szCs w:val="28"/>
              </w:rPr>
              <w:t>Series Regenerative Braking.</w:t>
            </w:r>
          </w:p>
        </w:tc>
        <w:tc>
          <w:tcPr>
            <w:tcW w:w="2509" w:type="dxa"/>
          </w:tcPr>
          <w:p>
            <w:pPr>
              <w:spacing w:before="287"/>
              <w:jc w:val="left"/>
              <w:rPr>
                <w:sz w:val="28"/>
                <w:szCs w:val="28"/>
              </w:rPr>
            </w:pPr>
            <w:r>
              <w:rPr>
                <w:rFonts w:eastAsia="SimSun"/>
                <w:sz w:val="28"/>
                <w:szCs w:val="28"/>
              </w:rPr>
              <w:t>Advance calibration.</w:t>
            </w:r>
          </w:p>
        </w:tc>
        <w:tc>
          <w:tcPr>
            <w:tcW w:w="1764" w:type="dxa"/>
          </w:tcPr>
          <w:p>
            <w:pPr>
              <w:spacing w:before="287"/>
              <w:jc w:val="left"/>
              <w:rPr>
                <w:sz w:val="28"/>
                <w:szCs w:val="28"/>
              </w:rPr>
            </w:pPr>
          </w:p>
        </w:tc>
        <w:tc>
          <w:tcPr>
            <w:tcW w:w="1785" w:type="dxa"/>
          </w:tcPr>
          <w:p>
            <w:pPr>
              <w:spacing w:before="287"/>
              <w:jc w:val="lef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8" w:hRule="atLeast"/>
        </w:trPr>
        <w:tc>
          <w:tcPr>
            <w:tcW w:w="1759" w:type="dxa"/>
          </w:tcPr>
          <w:p>
            <w:pPr>
              <w:spacing w:before="287"/>
              <w:jc w:val="left"/>
              <w:rPr>
                <w:sz w:val="28"/>
                <w:szCs w:val="28"/>
              </w:rPr>
            </w:pPr>
            <w:r>
              <w:rPr>
                <w:sz w:val="28"/>
                <w:szCs w:val="28"/>
              </w:rPr>
              <w:t>2.</w:t>
            </w:r>
          </w:p>
        </w:tc>
        <w:tc>
          <w:tcPr>
            <w:tcW w:w="2279" w:type="dxa"/>
          </w:tcPr>
          <w:p>
            <w:pPr>
              <w:spacing w:before="287"/>
              <w:jc w:val="left"/>
              <w:rPr>
                <w:sz w:val="28"/>
                <w:szCs w:val="28"/>
              </w:rPr>
            </w:pPr>
            <w:r>
              <w:rPr>
                <w:sz w:val="28"/>
                <w:szCs w:val="28"/>
              </w:rPr>
              <w:t>Work on BMS</w:t>
            </w:r>
          </w:p>
        </w:tc>
        <w:tc>
          <w:tcPr>
            <w:tcW w:w="2509" w:type="dxa"/>
          </w:tcPr>
          <w:p>
            <w:pPr>
              <w:spacing w:before="287"/>
              <w:jc w:val="left"/>
              <w:rPr>
                <w:sz w:val="28"/>
                <w:szCs w:val="28"/>
              </w:rPr>
            </w:pPr>
            <w:r>
              <w:rPr>
                <w:sz w:val="28"/>
                <w:szCs w:val="28"/>
              </w:rPr>
              <w:t>As Auxiliary systems added power consumption, so, calibrated battery management.</w:t>
            </w:r>
          </w:p>
        </w:tc>
        <w:tc>
          <w:tcPr>
            <w:tcW w:w="1764" w:type="dxa"/>
          </w:tcPr>
          <w:p>
            <w:pPr>
              <w:spacing w:before="287"/>
              <w:jc w:val="left"/>
              <w:rPr>
                <w:sz w:val="28"/>
                <w:szCs w:val="28"/>
              </w:rPr>
            </w:pPr>
          </w:p>
        </w:tc>
        <w:tc>
          <w:tcPr>
            <w:tcW w:w="1785" w:type="dxa"/>
          </w:tcPr>
          <w:p>
            <w:pPr>
              <w:spacing w:before="287"/>
              <w:jc w:val="lef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6" w:hRule="atLeast"/>
        </w:trPr>
        <w:tc>
          <w:tcPr>
            <w:tcW w:w="1759" w:type="dxa"/>
          </w:tcPr>
          <w:p>
            <w:pPr>
              <w:spacing w:before="287"/>
              <w:jc w:val="left"/>
              <w:rPr>
                <w:sz w:val="28"/>
                <w:szCs w:val="28"/>
              </w:rPr>
            </w:pPr>
            <w:r>
              <w:rPr>
                <w:sz w:val="28"/>
                <w:szCs w:val="28"/>
              </w:rPr>
              <w:t>3.</w:t>
            </w:r>
          </w:p>
        </w:tc>
        <w:tc>
          <w:tcPr>
            <w:tcW w:w="2279" w:type="dxa"/>
          </w:tcPr>
          <w:p>
            <w:pPr>
              <w:spacing w:before="287"/>
              <w:jc w:val="left"/>
              <w:rPr>
                <w:sz w:val="28"/>
                <w:szCs w:val="28"/>
              </w:rPr>
            </w:pPr>
            <w:r>
              <w:rPr>
                <w:sz w:val="28"/>
                <w:szCs w:val="28"/>
              </w:rPr>
              <w:t>MGU-H</w:t>
            </w:r>
          </w:p>
        </w:tc>
        <w:tc>
          <w:tcPr>
            <w:tcW w:w="2509" w:type="dxa"/>
          </w:tcPr>
          <w:p>
            <w:pPr>
              <w:spacing w:before="287"/>
              <w:jc w:val="left"/>
              <w:rPr>
                <w:sz w:val="28"/>
                <w:szCs w:val="28"/>
              </w:rPr>
            </w:pPr>
            <w:r>
              <w:rPr>
                <w:sz w:val="28"/>
                <w:szCs w:val="28"/>
              </w:rPr>
              <w:t>Adding MGU-H for more power and energy conservation.</w:t>
            </w:r>
          </w:p>
          <w:p>
            <w:pPr>
              <w:spacing w:before="287"/>
              <w:jc w:val="left"/>
              <w:rPr>
                <w:sz w:val="28"/>
                <w:szCs w:val="28"/>
              </w:rPr>
            </w:pPr>
            <w:r>
              <w:rPr>
                <w:sz w:val="28"/>
                <w:szCs w:val="28"/>
              </w:rPr>
              <w:t>Result-2% BSFC improvement</w:t>
            </w:r>
          </w:p>
        </w:tc>
        <w:tc>
          <w:tcPr>
            <w:tcW w:w="1764" w:type="dxa"/>
          </w:tcPr>
          <w:p>
            <w:pPr>
              <w:spacing w:before="287"/>
              <w:jc w:val="left"/>
              <w:rPr>
                <w:sz w:val="28"/>
                <w:szCs w:val="28"/>
              </w:rPr>
            </w:pPr>
          </w:p>
        </w:tc>
        <w:tc>
          <w:tcPr>
            <w:tcW w:w="1785" w:type="dxa"/>
          </w:tcPr>
          <w:p>
            <w:pPr>
              <w:spacing w:before="287"/>
              <w:jc w:val="lef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6" w:hRule="atLeast"/>
        </w:trPr>
        <w:tc>
          <w:tcPr>
            <w:tcW w:w="1759" w:type="dxa"/>
          </w:tcPr>
          <w:p>
            <w:pPr>
              <w:spacing w:before="287"/>
              <w:jc w:val="left"/>
              <w:rPr>
                <w:sz w:val="28"/>
                <w:szCs w:val="28"/>
              </w:rPr>
            </w:pPr>
            <w:r>
              <w:rPr>
                <w:sz w:val="28"/>
                <w:szCs w:val="28"/>
              </w:rPr>
              <w:t>4.</w:t>
            </w:r>
          </w:p>
        </w:tc>
        <w:tc>
          <w:tcPr>
            <w:tcW w:w="2279" w:type="dxa"/>
          </w:tcPr>
          <w:p>
            <w:pPr>
              <w:spacing w:before="287"/>
              <w:jc w:val="left"/>
              <w:rPr>
                <w:sz w:val="28"/>
                <w:szCs w:val="28"/>
              </w:rPr>
            </w:pPr>
          </w:p>
        </w:tc>
        <w:tc>
          <w:tcPr>
            <w:tcW w:w="2509" w:type="dxa"/>
          </w:tcPr>
          <w:p>
            <w:pPr>
              <w:spacing w:before="287"/>
              <w:jc w:val="left"/>
              <w:rPr>
                <w:sz w:val="28"/>
                <w:szCs w:val="28"/>
              </w:rPr>
            </w:pPr>
            <w:r>
              <w:rPr>
                <w:sz w:val="28"/>
                <w:szCs w:val="28"/>
              </w:rPr>
              <w:t>Tuning MGU-H.</w:t>
            </w:r>
          </w:p>
        </w:tc>
        <w:tc>
          <w:tcPr>
            <w:tcW w:w="1764" w:type="dxa"/>
          </w:tcPr>
          <w:p>
            <w:pPr>
              <w:spacing w:before="287"/>
              <w:jc w:val="left"/>
              <w:rPr>
                <w:sz w:val="28"/>
                <w:szCs w:val="28"/>
              </w:rPr>
            </w:pPr>
          </w:p>
        </w:tc>
        <w:tc>
          <w:tcPr>
            <w:tcW w:w="1785" w:type="dxa"/>
          </w:tcPr>
          <w:p>
            <w:pPr>
              <w:spacing w:before="287"/>
              <w:jc w:val="left"/>
              <w:rPr>
                <w:sz w:val="28"/>
                <w:szCs w:val="28"/>
              </w:rPr>
            </w:pPr>
          </w:p>
        </w:tc>
      </w:tr>
    </w:tbl>
    <w:p>
      <w:pPr>
        <w:rPr>
          <w:b/>
          <w:bCs/>
          <w:sz w:val="32"/>
          <w:szCs w:val="32"/>
        </w:rPr>
        <w:sectPr>
          <w:footerReference r:id="rId18" w:type="default"/>
          <w:pgSz w:w="11900" w:h="16820"/>
          <w:pgMar w:top="1600" w:right="1200" w:bottom="280" w:left="820" w:header="0" w:footer="0" w:gutter="0"/>
          <w:cols w:space="720" w:num="1"/>
        </w:sectPr>
      </w:pPr>
      <w:r>
        <w:rPr>
          <w:b/>
          <w:bCs/>
          <w:sz w:val="32"/>
          <w:szCs w:val="32"/>
        </w:rPr>
        <w:t>Month: March</w:t>
      </w:r>
    </w:p>
    <w:p>
      <w:pPr>
        <w:pStyle w:val="2"/>
        <w:ind w:left="0" w:right="2194" w:firstLine="1921" w:firstLineChars="600"/>
        <w:jc w:val="both"/>
        <w:rPr>
          <w:color w:val="363336"/>
        </w:rPr>
      </w:pPr>
      <w:r>
        <w:rPr>
          <w:color w:val="373336"/>
          <w:sz w:val="32"/>
          <w:szCs w:val="32"/>
        </w:rPr>
        <w:t xml:space="preserve">     </w:t>
      </w:r>
      <w:r>
        <w:rPr>
          <w:color w:val="363336"/>
        </w:rPr>
        <w:t>Weekly Activity Chart</w:t>
      </w:r>
    </w:p>
    <w:p>
      <w:pPr>
        <w:pStyle w:val="2"/>
        <w:ind w:left="0" w:right="2194"/>
        <w:rPr>
          <w:sz w:val="32"/>
          <w:szCs w:val="32"/>
        </w:rPr>
      </w:pPr>
      <w:r>
        <w:rPr>
          <w:color w:val="373336"/>
          <w:sz w:val="32"/>
          <w:szCs w:val="32"/>
        </w:rPr>
        <w:t>Month: April</w:t>
      </w:r>
    </w:p>
    <w:p>
      <w:pPr>
        <w:pStyle w:val="11"/>
        <w:spacing w:before="9"/>
        <w:rPr>
          <w:b/>
        </w:rPr>
      </w:pPr>
    </w:p>
    <w:tbl>
      <w:tblPr>
        <w:tblStyle w:val="20"/>
        <w:tblpPr w:leftFromText="180" w:rightFromText="180" w:vertAnchor="page" w:horzAnchor="page" w:tblpX="994" w:tblpY="2869"/>
        <w:tblOverlap w:val="never"/>
        <w:tblW w:w="100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9"/>
        <w:gridCol w:w="2112"/>
        <w:gridCol w:w="2676"/>
        <w:gridCol w:w="1764"/>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2" w:hRule="atLeast"/>
        </w:trPr>
        <w:tc>
          <w:tcPr>
            <w:tcW w:w="1759" w:type="dxa"/>
          </w:tcPr>
          <w:p>
            <w:pPr>
              <w:spacing w:before="287"/>
              <w:jc w:val="left"/>
              <w:rPr>
                <w:sz w:val="28"/>
                <w:szCs w:val="28"/>
              </w:rPr>
            </w:pPr>
            <w:r>
              <w:rPr>
                <w:sz w:val="28"/>
                <w:szCs w:val="28"/>
              </w:rPr>
              <w:t>Week No.</w:t>
            </w:r>
          </w:p>
        </w:tc>
        <w:tc>
          <w:tcPr>
            <w:tcW w:w="2112" w:type="dxa"/>
          </w:tcPr>
          <w:p>
            <w:pPr>
              <w:spacing w:before="287"/>
              <w:jc w:val="left"/>
              <w:rPr>
                <w:sz w:val="28"/>
                <w:szCs w:val="28"/>
              </w:rPr>
            </w:pPr>
            <w:r>
              <w:rPr>
                <w:sz w:val="28"/>
                <w:szCs w:val="28"/>
              </w:rPr>
              <w:t>Activity Planned</w:t>
            </w:r>
          </w:p>
        </w:tc>
        <w:tc>
          <w:tcPr>
            <w:tcW w:w="2676" w:type="dxa"/>
          </w:tcPr>
          <w:p>
            <w:pPr>
              <w:spacing w:before="287"/>
              <w:jc w:val="left"/>
              <w:rPr>
                <w:sz w:val="28"/>
                <w:szCs w:val="28"/>
              </w:rPr>
            </w:pPr>
            <w:r>
              <w:rPr>
                <w:sz w:val="28"/>
                <w:szCs w:val="28"/>
              </w:rPr>
              <w:t>Activity completed</w:t>
            </w:r>
          </w:p>
        </w:tc>
        <w:tc>
          <w:tcPr>
            <w:tcW w:w="1764" w:type="dxa"/>
          </w:tcPr>
          <w:p>
            <w:pPr>
              <w:spacing w:before="287"/>
              <w:jc w:val="left"/>
              <w:rPr>
                <w:sz w:val="28"/>
                <w:szCs w:val="28"/>
              </w:rPr>
            </w:pPr>
            <w:r>
              <w:rPr>
                <w:sz w:val="28"/>
                <w:szCs w:val="28"/>
              </w:rPr>
              <w:t>Signature of Student</w:t>
            </w:r>
          </w:p>
        </w:tc>
        <w:tc>
          <w:tcPr>
            <w:tcW w:w="1785" w:type="dxa"/>
          </w:tcPr>
          <w:p>
            <w:pPr>
              <w:spacing w:before="287"/>
              <w:jc w:val="left"/>
              <w:rPr>
                <w:sz w:val="28"/>
                <w:szCs w:val="28"/>
              </w:rPr>
            </w:pPr>
            <w:r>
              <w:rPr>
                <w:sz w:val="28"/>
                <w:szCs w:val="28"/>
              </w:rPr>
              <w:t>Signature of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8" w:hRule="atLeast"/>
        </w:trPr>
        <w:tc>
          <w:tcPr>
            <w:tcW w:w="1759" w:type="dxa"/>
          </w:tcPr>
          <w:p>
            <w:pPr>
              <w:spacing w:before="287"/>
              <w:jc w:val="left"/>
              <w:rPr>
                <w:sz w:val="28"/>
                <w:szCs w:val="28"/>
              </w:rPr>
            </w:pPr>
            <w:r>
              <w:rPr>
                <w:sz w:val="28"/>
                <w:szCs w:val="28"/>
              </w:rPr>
              <w:t>1.</w:t>
            </w:r>
          </w:p>
        </w:tc>
        <w:tc>
          <w:tcPr>
            <w:tcW w:w="2112" w:type="dxa"/>
          </w:tcPr>
          <w:p>
            <w:pPr>
              <w:spacing w:before="287"/>
              <w:jc w:val="left"/>
              <w:rPr>
                <w:sz w:val="28"/>
                <w:szCs w:val="28"/>
              </w:rPr>
            </w:pPr>
            <w:r>
              <w:rPr>
                <w:sz w:val="28"/>
                <w:szCs w:val="28"/>
              </w:rPr>
              <w:t xml:space="preserve">Exam Period </w:t>
            </w:r>
          </w:p>
        </w:tc>
        <w:tc>
          <w:tcPr>
            <w:tcW w:w="2676" w:type="dxa"/>
          </w:tcPr>
          <w:p>
            <w:pPr>
              <w:spacing w:before="287"/>
              <w:jc w:val="left"/>
              <w:rPr>
                <w:sz w:val="28"/>
                <w:szCs w:val="28"/>
              </w:rPr>
            </w:pPr>
          </w:p>
        </w:tc>
        <w:tc>
          <w:tcPr>
            <w:tcW w:w="1764" w:type="dxa"/>
          </w:tcPr>
          <w:p>
            <w:pPr>
              <w:spacing w:before="287"/>
              <w:jc w:val="left"/>
              <w:rPr>
                <w:sz w:val="28"/>
                <w:szCs w:val="28"/>
              </w:rPr>
            </w:pPr>
          </w:p>
        </w:tc>
        <w:tc>
          <w:tcPr>
            <w:tcW w:w="1785" w:type="dxa"/>
          </w:tcPr>
          <w:p>
            <w:pPr>
              <w:spacing w:before="287"/>
              <w:jc w:val="lef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8" w:hRule="atLeast"/>
        </w:trPr>
        <w:tc>
          <w:tcPr>
            <w:tcW w:w="1759" w:type="dxa"/>
          </w:tcPr>
          <w:p>
            <w:pPr>
              <w:spacing w:before="287"/>
              <w:jc w:val="left"/>
              <w:rPr>
                <w:sz w:val="28"/>
                <w:szCs w:val="28"/>
              </w:rPr>
            </w:pPr>
            <w:r>
              <w:rPr>
                <w:sz w:val="28"/>
                <w:szCs w:val="28"/>
              </w:rPr>
              <w:t>2.</w:t>
            </w:r>
          </w:p>
        </w:tc>
        <w:tc>
          <w:tcPr>
            <w:tcW w:w="2112" w:type="dxa"/>
          </w:tcPr>
          <w:p>
            <w:pPr>
              <w:spacing w:before="287"/>
              <w:jc w:val="left"/>
              <w:rPr>
                <w:sz w:val="28"/>
                <w:szCs w:val="28"/>
              </w:rPr>
            </w:pPr>
            <w:r>
              <w:rPr>
                <w:sz w:val="28"/>
                <w:szCs w:val="28"/>
              </w:rPr>
              <w:t>Exam Period</w:t>
            </w:r>
          </w:p>
        </w:tc>
        <w:tc>
          <w:tcPr>
            <w:tcW w:w="2676" w:type="dxa"/>
          </w:tcPr>
          <w:p>
            <w:pPr>
              <w:spacing w:before="287"/>
              <w:jc w:val="left"/>
              <w:rPr>
                <w:sz w:val="28"/>
                <w:szCs w:val="28"/>
              </w:rPr>
            </w:pPr>
          </w:p>
        </w:tc>
        <w:tc>
          <w:tcPr>
            <w:tcW w:w="1764" w:type="dxa"/>
          </w:tcPr>
          <w:p>
            <w:pPr>
              <w:spacing w:before="287"/>
              <w:jc w:val="left"/>
              <w:rPr>
                <w:sz w:val="28"/>
                <w:szCs w:val="28"/>
              </w:rPr>
            </w:pPr>
          </w:p>
        </w:tc>
        <w:tc>
          <w:tcPr>
            <w:tcW w:w="1785" w:type="dxa"/>
          </w:tcPr>
          <w:p>
            <w:pPr>
              <w:spacing w:before="287"/>
              <w:jc w:val="lef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8" w:hRule="atLeast"/>
        </w:trPr>
        <w:tc>
          <w:tcPr>
            <w:tcW w:w="1759" w:type="dxa"/>
          </w:tcPr>
          <w:p>
            <w:pPr>
              <w:spacing w:before="287"/>
              <w:jc w:val="left"/>
              <w:rPr>
                <w:sz w:val="28"/>
                <w:szCs w:val="28"/>
              </w:rPr>
            </w:pPr>
            <w:r>
              <w:rPr>
                <w:sz w:val="28"/>
                <w:szCs w:val="28"/>
              </w:rPr>
              <w:t>3.</w:t>
            </w:r>
          </w:p>
        </w:tc>
        <w:tc>
          <w:tcPr>
            <w:tcW w:w="2112" w:type="dxa"/>
          </w:tcPr>
          <w:p>
            <w:pPr>
              <w:spacing w:before="287"/>
              <w:jc w:val="left"/>
              <w:rPr>
                <w:sz w:val="28"/>
                <w:szCs w:val="28"/>
              </w:rPr>
            </w:pPr>
            <w:r>
              <w:rPr>
                <w:sz w:val="28"/>
                <w:szCs w:val="28"/>
              </w:rPr>
              <w:t>EGR</w:t>
            </w:r>
          </w:p>
        </w:tc>
        <w:tc>
          <w:tcPr>
            <w:tcW w:w="2676" w:type="dxa"/>
          </w:tcPr>
          <w:p>
            <w:pPr>
              <w:spacing w:before="287"/>
              <w:jc w:val="left"/>
              <w:rPr>
                <w:sz w:val="28"/>
                <w:szCs w:val="28"/>
              </w:rPr>
            </w:pPr>
            <w:r>
              <w:rPr>
                <w:sz w:val="28"/>
                <w:szCs w:val="28"/>
              </w:rPr>
              <w:t xml:space="preserve">Exhaust Gas </w:t>
            </w:r>
            <w:r>
              <w:rPr>
                <w:sz w:val="28"/>
                <w:szCs w:val="28"/>
                <w:lang w:val="en-US"/>
              </w:rPr>
              <w:t>R</w:t>
            </w:r>
            <w:r>
              <w:rPr>
                <w:rFonts w:hint="default" w:ascii="Times New Roman" w:hAnsi="Times New Roman" w:eastAsia="sans-serif" w:cs="Times New Roman"/>
                <w:i w:val="0"/>
                <w:caps w:val="0"/>
                <w:color w:val="111111"/>
                <w:spacing w:val="0"/>
                <w:sz w:val="28"/>
                <w:szCs w:val="28"/>
                <w:shd w:val="clear" w:fill="FFFFFF"/>
              </w:rPr>
              <w:t>ecirculation</w:t>
            </w:r>
            <w:r>
              <w:rPr>
                <w:sz w:val="28"/>
                <w:szCs w:val="28"/>
              </w:rPr>
              <w:t xml:space="preserve"> for emissions.</w:t>
            </w:r>
          </w:p>
        </w:tc>
        <w:tc>
          <w:tcPr>
            <w:tcW w:w="1764" w:type="dxa"/>
          </w:tcPr>
          <w:p>
            <w:pPr>
              <w:spacing w:before="287"/>
              <w:jc w:val="left"/>
              <w:rPr>
                <w:sz w:val="28"/>
                <w:szCs w:val="28"/>
              </w:rPr>
            </w:pPr>
          </w:p>
        </w:tc>
        <w:tc>
          <w:tcPr>
            <w:tcW w:w="1785" w:type="dxa"/>
          </w:tcPr>
          <w:p>
            <w:pPr>
              <w:spacing w:before="287"/>
              <w:jc w:val="lef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4" w:hRule="atLeast"/>
        </w:trPr>
        <w:tc>
          <w:tcPr>
            <w:tcW w:w="1759" w:type="dxa"/>
          </w:tcPr>
          <w:p>
            <w:pPr>
              <w:spacing w:before="287"/>
              <w:jc w:val="left"/>
              <w:rPr>
                <w:sz w:val="28"/>
                <w:szCs w:val="28"/>
              </w:rPr>
            </w:pPr>
            <w:r>
              <w:rPr>
                <w:sz w:val="28"/>
                <w:szCs w:val="28"/>
              </w:rPr>
              <w:t>4.</w:t>
            </w:r>
          </w:p>
        </w:tc>
        <w:tc>
          <w:tcPr>
            <w:tcW w:w="2112" w:type="dxa"/>
          </w:tcPr>
          <w:p>
            <w:pPr>
              <w:spacing w:before="287"/>
              <w:jc w:val="left"/>
              <w:rPr>
                <w:sz w:val="28"/>
                <w:szCs w:val="28"/>
              </w:rPr>
            </w:pPr>
            <w:r>
              <w:rPr>
                <w:sz w:val="28"/>
                <w:szCs w:val="28"/>
              </w:rPr>
              <w:t>Final Calibration</w:t>
            </w:r>
          </w:p>
        </w:tc>
        <w:tc>
          <w:tcPr>
            <w:tcW w:w="2676" w:type="dxa"/>
          </w:tcPr>
          <w:p>
            <w:pPr>
              <w:spacing w:before="287"/>
              <w:jc w:val="left"/>
              <w:rPr>
                <w:sz w:val="28"/>
                <w:szCs w:val="28"/>
              </w:rPr>
            </w:pPr>
            <w:r>
              <w:rPr>
                <w:sz w:val="28"/>
                <w:szCs w:val="28"/>
              </w:rPr>
              <w:t xml:space="preserve">Final Calibration started. </w:t>
            </w:r>
          </w:p>
        </w:tc>
        <w:tc>
          <w:tcPr>
            <w:tcW w:w="1764" w:type="dxa"/>
          </w:tcPr>
          <w:p>
            <w:pPr>
              <w:spacing w:before="287"/>
              <w:jc w:val="left"/>
              <w:rPr>
                <w:sz w:val="28"/>
                <w:szCs w:val="28"/>
              </w:rPr>
            </w:pPr>
          </w:p>
        </w:tc>
        <w:tc>
          <w:tcPr>
            <w:tcW w:w="1785" w:type="dxa"/>
          </w:tcPr>
          <w:p>
            <w:pPr>
              <w:spacing w:before="287"/>
              <w:jc w:val="left"/>
              <w:rPr>
                <w:sz w:val="28"/>
                <w:szCs w:val="28"/>
              </w:rPr>
            </w:pPr>
          </w:p>
        </w:tc>
      </w:tr>
    </w:tbl>
    <w:p>
      <w:pPr>
        <w:spacing w:before="92"/>
        <w:rPr>
          <w:b/>
          <w:sz w:val="21"/>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2"/>
        </w:rPr>
      </w:pPr>
    </w:p>
    <w:p>
      <w:pPr>
        <w:pStyle w:val="11"/>
        <w:jc w:val="center"/>
        <w:rPr>
          <w:b/>
          <w:bCs/>
          <w:color w:val="363336"/>
          <w:sz w:val="40"/>
          <w:szCs w:val="40"/>
        </w:rPr>
      </w:pPr>
    </w:p>
    <w:p>
      <w:pPr>
        <w:pStyle w:val="11"/>
        <w:jc w:val="center"/>
        <w:rPr>
          <w:b/>
          <w:bCs/>
          <w:color w:val="363336"/>
          <w:sz w:val="40"/>
          <w:szCs w:val="40"/>
        </w:rPr>
      </w:pPr>
    </w:p>
    <w:p>
      <w:pPr>
        <w:pStyle w:val="11"/>
        <w:jc w:val="center"/>
        <w:rPr>
          <w:b/>
          <w:bCs/>
          <w:color w:val="363336"/>
          <w:sz w:val="40"/>
          <w:szCs w:val="40"/>
        </w:rPr>
      </w:pPr>
    </w:p>
    <w:p>
      <w:pPr>
        <w:pStyle w:val="11"/>
        <w:jc w:val="center"/>
        <w:rPr>
          <w:b/>
          <w:bCs/>
          <w:color w:val="363336"/>
          <w:sz w:val="40"/>
          <w:szCs w:val="40"/>
        </w:rPr>
      </w:pPr>
    </w:p>
    <w:p>
      <w:pPr>
        <w:pStyle w:val="11"/>
        <w:jc w:val="center"/>
        <w:rPr>
          <w:b/>
          <w:bCs/>
          <w:color w:val="363336"/>
          <w:sz w:val="40"/>
          <w:szCs w:val="40"/>
        </w:rPr>
      </w:pPr>
    </w:p>
    <w:p>
      <w:pPr>
        <w:pStyle w:val="11"/>
        <w:jc w:val="center"/>
        <w:rPr>
          <w:b/>
          <w:bCs/>
          <w:color w:val="363336"/>
          <w:sz w:val="40"/>
          <w:szCs w:val="40"/>
        </w:rPr>
      </w:pPr>
    </w:p>
    <w:p>
      <w:pPr>
        <w:pStyle w:val="11"/>
        <w:jc w:val="center"/>
        <w:rPr>
          <w:b/>
          <w:bCs/>
          <w:color w:val="363336"/>
          <w:sz w:val="40"/>
          <w:szCs w:val="40"/>
        </w:rPr>
      </w:pPr>
    </w:p>
    <w:p>
      <w:pPr>
        <w:pStyle w:val="11"/>
        <w:jc w:val="center"/>
        <w:rPr>
          <w:b/>
          <w:bCs/>
          <w:color w:val="363336"/>
          <w:sz w:val="40"/>
          <w:szCs w:val="40"/>
        </w:rPr>
      </w:pPr>
    </w:p>
    <w:p>
      <w:pPr>
        <w:pStyle w:val="11"/>
        <w:jc w:val="center"/>
        <w:rPr>
          <w:b/>
          <w:bCs/>
          <w:color w:val="363336"/>
          <w:sz w:val="40"/>
          <w:szCs w:val="40"/>
        </w:rPr>
      </w:pPr>
    </w:p>
    <w:p>
      <w:pPr>
        <w:pStyle w:val="11"/>
        <w:jc w:val="center"/>
        <w:rPr>
          <w:b/>
          <w:bCs/>
          <w:color w:val="363336"/>
          <w:sz w:val="40"/>
          <w:szCs w:val="40"/>
        </w:rPr>
      </w:pPr>
    </w:p>
    <w:p>
      <w:pPr>
        <w:pStyle w:val="11"/>
        <w:ind w:firstLine="2001" w:firstLineChars="500"/>
        <w:jc w:val="both"/>
        <w:rPr>
          <w:b/>
          <w:bCs/>
          <w:color w:val="363336"/>
          <w:sz w:val="40"/>
          <w:szCs w:val="40"/>
        </w:rPr>
      </w:pPr>
    </w:p>
    <w:p>
      <w:pPr>
        <w:pStyle w:val="11"/>
        <w:ind w:firstLine="3001" w:firstLineChars="750"/>
        <w:jc w:val="both"/>
        <w:rPr>
          <w:b/>
          <w:bCs/>
          <w:color w:val="363336"/>
          <w:sz w:val="40"/>
          <w:szCs w:val="40"/>
        </w:rPr>
      </w:pPr>
      <w:r>
        <w:rPr>
          <w:b/>
          <w:bCs/>
          <w:color w:val="363336"/>
          <w:sz w:val="40"/>
          <w:szCs w:val="40"/>
        </w:rPr>
        <w:t>Weekly Activity Chart</w:t>
      </w:r>
    </w:p>
    <w:p>
      <w:pPr>
        <w:pStyle w:val="2"/>
        <w:ind w:left="0" w:right="2194"/>
        <w:rPr>
          <w:color w:val="373336"/>
          <w:sz w:val="32"/>
          <w:szCs w:val="32"/>
          <w:lang w:val="en-US"/>
        </w:rPr>
      </w:pPr>
      <w:r>
        <w:rPr>
          <w:color w:val="373336"/>
          <w:sz w:val="32"/>
          <w:szCs w:val="32"/>
        </w:rPr>
        <w:t xml:space="preserve">Month: </w:t>
      </w:r>
      <w:r>
        <w:rPr>
          <w:color w:val="373336"/>
          <w:sz w:val="32"/>
          <w:szCs w:val="32"/>
          <w:lang w:val="en-US"/>
        </w:rPr>
        <w:t>May</w:t>
      </w:r>
    </w:p>
    <w:tbl>
      <w:tblPr>
        <w:tblStyle w:val="20"/>
        <w:tblW w:w="10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0"/>
        <w:gridCol w:w="2574"/>
        <w:gridCol w:w="2537"/>
        <w:gridCol w:w="1955"/>
        <w:gridCol w:w="1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23" w:hRule="atLeast"/>
        </w:trPr>
        <w:tc>
          <w:tcPr>
            <w:tcW w:w="1590" w:type="dxa"/>
          </w:tcPr>
          <w:p>
            <w:pPr>
              <w:jc w:val="left"/>
              <w:rPr>
                <w:vertAlign w:val="baseline"/>
                <w:lang w:val="en-US"/>
              </w:rPr>
            </w:pPr>
          </w:p>
          <w:p>
            <w:pPr>
              <w:jc w:val="left"/>
              <w:rPr>
                <w:vertAlign w:val="baseline"/>
                <w:lang w:val="en-US"/>
              </w:rPr>
            </w:pPr>
            <w:r>
              <w:rPr>
                <w:sz w:val="28"/>
                <w:szCs w:val="28"/>
              </w:rPr>
              <w:t>Week No.</w:t>
            </w:r>
          </w:p>
        </w:tc>
        <w:tc>
          <w:tcPr>
            <w:tcW w:w="2574" w:type="dxa"/>
          </w:tcPr>
          <w:p>
            <w:pPr>
              <w:rPr>
                <w:vertAlign w:val="baseline"/>
                <w:lang w:val="en-US"/>
              </w:rPr>
            </w:pPr>
          </w:p>
          <w:p>
            <w:pPr>
              <w:rPr>
                <w:vertAlign w:val="baseline"/>
                <w:lang w:val="en-US"/>
              </w:rPr>
            </w:pPr>
            <w:r>
              <w:rPr>
                <w:sz w:val="28"/>
                <w:szCs w:val="28"/>
              </w:rPr>
              <w:t>Activity</w:t>
            </w:r>
            <w:r>
              <w:rPr>
                <w:sz w:val="28"/>
                <w:szCs w:val="28"/>
                <w:lang w:val="en-US"/>
              </w:rPr>
              <w:t xml:space="preserve"> </w:t>
            </w:r>
            <w:r>
              <w:rPr>
                <w:sz w:val="28"/>
                <w:szCs w:val="28"/>
              </w:rPr>
              <w:t>Planned</w:t>
            </w:r>
          </w:p>
        </w:tc>
        <w:tc>
          <w:tcPr>
            <w:tcW w:w="2537" w:type="dxa"/>
          </w:tcPr>
          <w:p>
            <w:pPr>
              <w:rPr>
                <w:vertAlign w:val="baseline"/>
                <w:lang w:val="en-US"/>
              </w:rPr>
            </w:pPr>
          </w:p>
          <w:p>
            <w:pPr>
              <w:rPr>
                <w:vertAlign w:val="baseline"/>
                <w:lang w:val="en-US"/>
              </w:rPr>
            </w:pPr>
            <w:r>
              <w:rPr>
                <w:sz w:val="28"/>
                <w:szCs w:val="28"/>
              </w:rPr>
              <w:t>Activity</w:t>
            </w:r>
            <w:r>
              <w:rPr>
                <w:sz w:val="28"/>
                <w:szCs w:val="28"/>
                <w:lang w:val="en-US"/>
              </w:rPr>
              <w:t xml:space="preserve"> </w:t>
            </w:r>
            <w:r>
              <w:rPr>
                <w:sz w:val="28"/>
                <w:szCs w:val="28"/>
              </w:rPr>
              <w:t>completed</w:t>
            </w:r>
          </w:p>
        </w:tc>
        <w:tc>
          <w:tcPr>
            <w:tcW w:w="1955" w:type="dxa"/>
          </w:tcPr>
          <w:p>
            <w:pPr>
              <w:rPr>
                <w:vertAlign w:val="baseline"/>
                <w:lang w:val="en-US"/>
              </w:rPr>
            </w:pPr>
          </w:p>
          <w:p>
            <w:pPr>
              <w:rPr>
                <w:vertAlign w:val="baseline"/>
                <w:lang w:val="en-US"/>
              </w:rPr>
            </w:pPr>
            <w:r>
              <w:rPr>
                <w:sz w:val="28"/>
                <w:szCs w:val="28"/>
              </w:rPr>
              <w:t>Signature of Student</w:t>
            </w:r>
          </w:p>
        </w:tc>
        <w:tc>
          <w:tcPr>
            <w:tcW w:w="1904" w:type="dxa"/>
          </w:tcPr>
          <w:p>
            <w:pPr>
              <w:rPr>
                <w:vertAlign w:val="baseline"/>
                <w:lang w:val="en-US"/>
              </w:rPr>
            </w:pPr>
          </w:p>
          <w:p>
            <w:pPr>
              <w:rPr>
                <w:vertAlign w:val="baseline"/>
                <w:lang w:val="en-US"/>
              </w:rPr>
            </w:pPr>
            <w:r>
              <w:rPr>
                <w:sz w:val="28"/>
                <w:szCs w:val="28"/>
              </w:rPr>
              <w:t>Signature of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94" w:hRule="atLeast"/>
        </w:trPr>
        <w:tc>
          <w:tcPr>
            <w:tcW w:w="1590" w:type="dxa"/>
          </w:tcPr>
          <w:p>
            <w:pPr>
              <w:rPr>
                <w:sz w:val="28"/>
                <w:szCs w:val="28"/>
                <w:vertAlign w:val="baseline"/>
                <w:lang w:val="en-US"/>
              </w:rPr>
            </w:pPr>
          </w:p>
          <w:p>
            <w:pPr>
              <w:rPr>
                <w:sz w:val="28"/>
                <w:szCs w:val="28"/>
                <w:vertAlign w:val="baseline"/>
                <w:lang w:val="en-US"/>
              </w:rPr>
            </w:pPr>
            <w:r>
              <w:rPr>
                <w:sz w:val="28"/>
                <w:szCs w:val="28"/>
                <w:vertAlign w:val="baseline"/>
                <w:lang w:val="en-US"/>
              </w:rPr>
              <w:t>1.</w:t>
            </w:r>
          </w:p>
        </w:tc>
        <w:tc>
          <w:tcPr>
            <w:tcW w:w="2574" w:type="dxa"/>
          </w:tcPr>
          <w:p>
            <w:pPr>
              <w:rPr>
                <w:sz w:val="28"/>
                <w:szCs w:val="28"/>
                <w:vertAlign w:val="baseline"/>
                <w:lang w:val="en-US"/>
              </w:rPr>
            </w:pPr>
          </w:p>
          <w:p>
            <w:pPr>
              <w:rPr>
                <w:sz w:val="28"/>
                <w:szCs w:val="28"/>
                <w:vertAlign w:val="baseline"/>
                <w:lang w:val="en-US"/>
              </w:rPr>
            </w:pPr>
            <w:r>
              <w:rPr>
                <w:sz w:val="28"/>
                <w:szCs w:val="28"/>
                <w:vertAlign w:val="baseline"/>
                <w:lang w:val="en-US"/>
              </w:rPr>
              <w:t>Final Calibration</w:t>
            </w:r>
          </w:p>
        </w:tc>
        <w:tc>
          <w:tcPr>
            <w:tcW w:w="2537" w:type="dxa"/>
          </w:tcPr>
          <w:p>
            <w:pPr>
              <w:rPr>
                <w:sz w:val="28"/>
                <w:szCs w:val="28"/>
                <w:vertAlign w:val="baseline"/>
                <w:lang w:val="en-US"/>
              </w:rPr>
            </w:pPr>
          </w:p>
          <w:p>
            <w:pPr>
              <w:rPr>
                <w:sz w:val="28"/>
                <w:szCs w:val="28"/>
                <w:vertAlign w:val="baseline"/>
                <w:lang w:val="en-US"/>
              </w:rPr>
            </w:pPr>
            <w:r>
              <w:rPr>
                <w:sz w:val="28"/>
                <w:szCs w:val="28"/>
                <w:vertAlign w:val="baseline"/>
                <w:lang w:val="en-US"/>
              </w:rPr>
              <w:t>Final testing for various City conditions</w:t>
            </w:r>
          </w:p>
        </w:tc>
        <w:tc>
          <w:tcPr>
            <w:tcW w:w="1955" w:type="dxa"/>
          </w:tcPr>
          <w:p>
            <w:pPr>
              <w:rPr>
                <w:vertAlign w:val="baseline"/>
                <w:lang w:val="en-US"/>
              </w:rPr>
            </w:pPr>
          </w:p>
        </w:tc>
        <w:tc>
          <w:tcPr>
            <w:tcW w:w="1904" w:type="dxa"/>
          </w:tcPr>
          <w:p>
            <w:pPr>
              <w:rPr>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81" w:hRule="atLeast"/>
        </w:trPr>
        <w:tc>
          <w:tcPr>
            <w:tcW w:w="1590" w:type="dxa"/>
          </w:tcPr>
          <w:p>
            <w:pPr>
              <w:rPr>
                <w:sz w:val="28"/>
                <w:szCs w:val="28"/>
                <w:vertAlign w:val="baseline"/>
                <w:lang w:val="en-US"/>
              </w:rPr>
            </w:pPr>
          </w:p>
          <w:p>
            <w:pPr>
              <w:rPr>
                <w:sz w:val="28"/>
                <w:szCs w:val="28"/>
                <w:vertAlign w:val="baseline"/>
                <w:lang w:val="en-US"/>
              </w:rPr>
            </w:pPr>
            <w:r>
              <w:rPr>
                <w:sz w:val="28"/>
                <w:szCs w:val="28"/>
                <w:vertAlign w:val="baseline"/>
                <w:lang w:val="en-US"/>
              </w:rPr>
              <w:t>2.</w:t>
            </w:r>
          </w:p>
        </w:tc>
        <w:tc>
          <w:tcPr>
            <w:tcW w:w="2574" w:type="dxa"/>
          </w:tcPr>
          <w:p>
            <w:pPr>
              <w:rPr>
                <w:sz w:val="28"/>
                <w:szCs w:val="28"/>
                <w:vertAlign w:val="baseline"/>
                <w:lang w:val="en-US"/>
              </w:rPr>
            </w:pPr>
          </w:p>
        </w:tc>
        <w:tc>
          <w:tcPr>
            <w:tcW w:w="2537" w:type="dxa"/>
          </w:tcPr>
          <w:p>
            <w:pPr>
              <w:rPr>
                <w:sz w:val="28"/>
                <w:szCs w:val="28"/>
                <w:vertAlign w:val="baseline"/>
                <w:lang w:val="en-US"/>
              </w:rPr>
            </w:pPr>
          </w:p>
          <w:p>
            <w:pPr>
              <w:rPr>
                <w:sz w:val="28"/>
                <w:szCs w:val="28"/>
                <w:vertAlign w:val="baseline"/>
                <w:lang w:val="en-US"/>
              </w:rPr>
            </w:pPr>
            <w:r>
              <w:rPr>
                <w:sz w:val="28"/>
                <w:szCs w:val="28"/>
                <w:vertAlign w:val="baseline"/>
                <w:lang w:val="en-US"/>
              </w:rPr>
              <w:t xml:space="preserve">Got required result </w:t>
            </w:r>
          </w:p>
          <w:p>
            <w:pPr>
              <w:rPr>
                <w:sz w:val="28"/>
                <w:szCs w:val="28"/>
                <w:vertAlign w:val="baseline"/>
                <w:lang w:val="en-US"/>
              </w:rPr>
            </w:pPr>
            <w:r>
              <w:rPr>
                <w:sz w:val="28"/>
                <w:szCs w:val="28"/>
                <w:vertAlign w:val="baseline"/>
                <w:lang w:val="en-US"/>
              </w:rPr>
              <w:t>Emission reduced =  %,</w:t>
            </w:r>
          </w:p>
          <w:p>
            <w:pPr>
              <w:rPr>
                <w:sz w:val="28"/>
                <w:szCs w:val="28"/>
                <w:vertAlign w:val="baseline"/>
                <w:lang w:val="en-US"/>
              </w:rPr>
            </w:pPr>
            <w:r>
              <w:rPr>
                <w:sz w:val="28"/>
                <w:szCs w:val="28"/>
                <w:vertAlign w:val="baseline"/>
                <w:lang w:val="en-US"/>
              </w:rPr>
              <w:t>% Less Fuel consumption</w:t>
            </w:r>
          </w:p>
          <w:p>
            <w:pPr>
              <w:rPr>
                <w:sz w:val="28"/>
                <w:szCs w:val="28"/>
                <w:vertAlign w:val="baseline"/>
                <w:lang w:val="en-US"/>
              </w:rPr>
            </w:pPr>
            <w:r>
              <w:rPr>
                <w:sz w:val="28"/>
                <w:szCs w:val="28"/>
                <w:vertAlign w:val="baseline"/>
                <w:lang w:val="en-US"/>
              </w:rPr>
              <w:t>BSFC =  %</w:t>
            </w:r>
          </w:p>
        </w:tc>
        <w:tc>
          <w:tcPr>
            <w:tcW w:w="1955" w:type="dxa"/>
          </w:tcPr>
          <w:p>
            <w:pPr>
              <w:rPr>
                <w:vertAlign w:val="baseline"/>
                <w:lang w:val="en-US"/>
              </w:rPr>
            </w:pPr>
          </w:p>
        </w:tc>
        <w:tc>
          <w:tcPr>
            <w:tcW w:w="1904" w:type="dxa"/>
          </w:tcPr>
          <w:p>
            <w:pPr>
              <w:rPr>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94" w:hRule="atLeast"/>
        </w:trPr>
        <w:tc>
          <w:tcPr>
            <w:tcW w:w="1590" w:type="dxa"/>
          </w:tcPr>
          <w:p>
            <w:pPr>
              <w:rPr>
                <w:sz w:val="28"/>
                <w:szCs w:val="28"/>
                <w:vertAlign w:val="baseline"/>
                <w:lang w:val="en-US"/>
              </w:rPr>
            </w:pPr>
          </w:p>
          <w:p>
            <w:pPr>
              <w:rPr>
                <w:sz w:val="28"/>
                <w:szCs w:val="28"/>
                <w:vertAlign w:val="baseline"/>
                <w:lang w:val="en-US"/>
              </w:rPr>
            </w:pPr>
            <w:r>
              <w:rPr>
                <w:sz w:val="28"/>
                <w:szCs w:val="28"/>
                <w:vertAlign w:val="baseline"/>
                <w:lang w:val="en-US"/>
              </w:rPr>
              <w:t>3.</w:t>
            </w:r>
          </w:p>
        </w:tc>
        <w:tc>
          <w:tcPr>
            <w:tcW w:w="2574" w:type="dxa"/>
          </w:tcPr>
          <w:p>
            <w:pPr>
              <w:rPr>
                <w:sz w:val="28"/>
                <w:szCs w:val="28"/>
                <w:vertAlign w:val="baseline"/>
                <w:lang w:val="en-US"/>
              </w:rPr>
            </w:pPr>
          </w:p>
          <w:p>
            <w:pPr>
              <w:rPr>
                <w:sz w:val="28"/>
                <w:szCs w:val="28"/>
                <w:vertAlign w:val="baseline"/>
                <w:lang w:val="en-US"/>
              </w:rPr>
            </w:pPr>
            <w:r>
              <w:rPr>
                <w:sz w:val="28"/>
                <w:szCs w:val="28"/>
                <w:vertAlign w:val="baseline"/>
                <w:lang w:val="en-US"/>
              </w:rPr>
              <w:t>Working on Final presentation</w:t>
            </w:r>
          </w:p>
        </w:tc>
        <w:tc>
          <w:tcPr>
            <w:tcW w:w="2537" w:type="dxa"/>
          </w:tcPr>
          <w:p>
            <w:pPr>
              <w:rPr>
                <w:sz w:val="28"/>
                <w:szCs w:val="28"/>
                <w:vertAlign w:val="baseline"/>
                <w:lang w:val="en-US"/>
              </w:rPr>
            </w:pPr>
          </w:p>
          <w:p>
            <w:pPr>
              <w:rPr>
                <w:sz w:val="28"/>
                <w:szCs w:val="28"/>
                <w:vertAlign w:val="baseline"/>
                <w:lang w:val="en-US"/>
              </w:rPr>
            </w:pPr>
            <w:r>
              <w:rPr>
                <w:sz w:val="28"/>
                <w:szCs w:val="28"/>
                <w:vertAlign w:val="baseline"/>
                <w:lang w:val="en-US"/>
              </w:rPr>
              <w:t>Start to prepare final Project presentation.</w:t>
            </w:r>
          </w:p>
        </w:tc>
        <w:tc>
          <w:tcPr>
            <w:tcW w:w="1955" w:type="dxa"/>
          </w:tcPr>
          <w:p>
            <w:pPr>
              <w:rPr>
                <w:vertAlign w:val="baseline"/>
                <w:lang w:val="en-US"/>
              </w:rPr>
            </w:pPr>
          </w:p>
        </w:tc>
        <w:tc>
          <w:tcPr>
            <w:tcW w:w="1904" w:type="dxa"/>
          </w:tcPr>
          <w:p>
            <w:pPr>
              <w:rPr>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89" w:hRule="atLeast"/>
        </w:trPr>
        <w:tc>
          <w:tcPr>
            <w:tcW w:w="1590" w:type="dxa"/>
          </w:tcPr>
          <w:p>
            <w:pPr>
              <w:rPr>
                <w:sz w:val="28"/>
                <w:szCs w:val="28"/>
                <w:vertAlign w:val="baseline"/>
                <w:lang w:val="en-US"/>
              </w:rPr>
            </w:pPr>
          </w:p>
        </w:tc>
        <w:tc>
          <w:tcPr>
            <w:tcW w:w="2574" w:type="dxa"/>
          </w:tcPr>
          <w:p>
            <w:pPr>
              <w:rPr>
                <w:sz w:val="28"/>
                <w:szCs w:val="28"/>
                <w:vertAlign w:val="baseline"/>
                <w:lang w:val="en-US"/>
              </w:rPr>
            </w:pPr>
          </w:p>
        </w:tc>
        <w:tc>
          <w:tcPr>
            <w:tcW w:w="2537" w:type="dxa"/>
          </w:tcPr>
          <w:p>
            <w:pPr>
              <w:rPr>
                <w:sz w:val="28"/>
                <w:szCs w:val="28"/>
                <w:vertAlign w:val="baseline"/>
                <w:lang w:val="en-US"/>
              </w:rPr>
            </w:pPr>
          </w:p>
          <w:p>
            <w:pPr>
              <w:rPr>
                <w:sz w:val="28"/>
                <w:szCs w:val="28"/>
                <w:vertAlign w:val="baseline"/>
                <w:lang w:val="en-US"/>
              </w:rPr>
            </w:pPr>
            <w:r>
              <w:rPr>
                <w:sz w:val="28"/>
                <w:szCs w:val="28"/>
                <w:vertAlign w:val="baseline"/>
                <w:lang w:val="en-US"/>
              </w:rPr>
              <w:t>Completed Project presentation.</w:t>
            </w:r>
          </w:p>
        </w:tc>
        <w:tc>
          <w:tcPr>
            <w:tcW w:w="1955" w:type="dxa"/>
          </w:tcPr>
          <w:p>
            <w:pPr>
              <w:rPr>
                <w:vertAlign w:val="baseline"/>
                <w:lang w:val="en-US"/>
              </w:rPr>
            </w:pPr>
          </w:p>
        </w:tc>
        <w:tc>
          <w:tcPr>
            <w:tcW w:w="1904" w:type="dxa"/>
          </w:tcPr>
          <w:p>
            <w:pPr>
              <w:rPr>
                <w:vertAlign w:val="baseline"/>
                <w:lang w:val="en-US"/>
              </w:rPr>
            </w:pPr>
          </w:p>
        </w:tc>
      </w:tr>
    </w:tbl>
    <w:p>
      <w:pPr>
        <w:rPr>
          <w:lang w:val="en-US"/>
        </w:rPr>
      </w:pPr>
    </w:p>
    <w:p>
      <w:pPr>
        <w:pStyle w:val="11"/>
        <w:ind w:firstLine="2001" w:firstLineChars="500"/>
        <w:jc w:val="both"/>
        <w:rPr>
          <w:b/>
          <w:bCs/>
          <w:color w:val="363336"/>
          <w:sz w:val="40"/>
          <w:szCs w:val="40"/>
        </w:rPr>
      </w:pPr>
    </w:p>
    <w:p>
      <w:pPr>
        <w:pStyle w:val="11"/>
        <w:jc w:val="left"/>
        <w:rPr>
          <w:b/>
          <w:bCs/>
          <w:color w:val="363336"/>
          <w:sz w:val="40"/>
          <w:szCs w:val="40"/>
        </w:rPr>
      </w:pPr>
    </w:p>
    <w:p>
      <w:pPr>
        <w:pStyle w:val="11"/>
        <w:jc w:val="center"/>
        <w:rPr>
          <w:b/>
          <w:bCs/>
          <w:color w:val="363336"/>
          <w:sz w:val="40"/>
          <w:szCs w:val="40"/>
        </w:rPr>
      </w:pPr>
    </w:p>
    <w:p>
      <w:pPr>
        <w:pStyle w:val="11"/>
        <w:rPr>
          <w:b/>
          <w:sz w:val="22"/>
        </w:rPr>
      </w:pPr>
    </w:p>
    <w:p>
      <w:pPr>
        <w:pStyle w:val="11"/>
        <w:rPr>
          <w:b/>
          <w:sz w:val="22"/>
        </w:rPr>
      </w:pPr>
    </w:p>
    <w:p>
      <w:pPr>
        <w:pStyle w:val="11"/>
        <w:rPr>
          <w:b/>
          <w:sz w:val="22"/>
        </w:rPr>
      </w:pPr>
    </w:p>
    <w:p>
      <w:pPr>
        <w:pStyle w:val="11"/>
        <w:spacing w:before="1"/>
        <w:rPr>
          <w:b/>
          <w:sz w:val="22"/>
        </w:rPr>
      </w:pPr>
    </w:p>
    <w:p>
      <w:pPr>
        <w:pStyle w:val="11"/>
        <w:rPr>
          <w:rFonts w:ascii="Carlito"/>
          <w:sz w:val="20"/>
        </w:rPr>
      </w:pPr>
    </w:p>
    <w:p>
      <w:pPr>
        <w:pStyle w:val="11"/>
        <w:rPr>
          <w:rFonts w:ascii="Carlito"/>
          <w:sz w:val="20"/>
        </w:rPr>
      </w:pPr>
    </w:p>
    <w:p>
      <w:pPr>
        <w:pStyle w:val="11"/>
        <w:rPr>
          <w:rFonts w:ascii="Carlito"/>
          <w:sz w:val="20"/>
        </w:rPr>
      </w:pPr>
    </w:p>
    <w:p>
      <w:pPr>
        <w:pStyle w:val="11"/>
        <w:spacing w:before="8"/>
        <w:rPr>
          <w:rFonts w:ascii="Carlito"/>
          <w:sz w:val="22"/>
        </w:rPr>
      </w:pPr>
    </w:p>
    <w:p>
      <w:pPr>
        <w:spacing w:before="92"/>
        <w:rPr>
          <w:b/>
          <w:sz w:val="21"/>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rPr>
          <w:rFonts w:ascii="Carlito"/>
          <w:sz w:val="20"/>
        </w:rPr>
        <w:sectPr>
          <w:footerReference r:id="rId19" w:type="default"/>
          <w:pgSz w:w="11900" w:h="16820"/>
          <w:pgMar w:top="1600" w:right="1200" w:bottom="280" w:left="820" w:header="0" w:footer="0" w:gutter="0"/>
          <w:cols w:space="720" w:num="1"/>
        </w:sectPr>
      </w:pPr>
    </w:p>
    <w:p>
      <w:pPr>
        <w:spacing w:before="74"/>
        <w:ind w:firstLine="3202" w:firstLineChars="1000"/>
        <w:jc w:val="both"/>
        <w:rPr>
          <w:b/>
          <w:sz w:val="32"/>
        </w:rPr>
      </w:pPr>
      <w:r>
        <w:rPr>
          <w:b/>
          <w:color w:val="373336"/>
          <w:sz w:val="32"/>
        </w:rPr>
        <w:t xml:space="preserve">Government College of Engineering </w:t>
      </w:r>
      <w:r>
        <w:rPr>
          <w:b/>
          <w:sz w:val="32"/>
        </w:rPr>
        <w:t>&amp; Research</w:t>
      </w:r>
      <w:r>
        <w:rPr>
          <w:b/>
          <w:color w:val="373336"/>
          <w:sz w:val="32"/>
        </w:rPr>
        <w:t>, Avasari (Khurd).</w:t>
      </w:r>
    </w:p>
    <w:p>
      <w:pPr>
        <w:pStyle w:val="6"/>
        <w:ind w:left="309"/>
      </w:pPr>
      <w:r>
        <w:rPr>
          <w:color w:val="373336"/>
        </w:rPr>
        <w:t>Department of Instrumentation and Control Engineering</w:t>
      </w:r>
    </w:p>
    <w:p>
      <w:pPr>
        <w:pStyle w:val="11"/>
        <w:spacing w:before="2"/>
        <w:rPr>
          <w:sz w:val="16"/>
        </w:rPr>
      </w:pPr>
    </w:p>
    <w:p>
      <w:pPr>
        <w:rPr>
          <w:sz w:val="16"/>
        </w:rPr>
        <w:sectPr>
          <w:footerReference r:id="rId20" w:type="default"/>
          <w:pgSz w:w="16840" w:h="11900" w:orient="landscape"/>
          <w:pgMar w:top="860" w:right="340" w:bottom="820" w:left="440" w:header="0" w:footer="638" w:gutter="0"/>
          <w:cols w:space="720" w:num="1"/>
        </w:sectPr>
      </w:pPr>
    </w:p>
    <w:p>
      <w:pPr>
        <w:tabs>
          <w:tab w:val="left" w:pos="5519"/>
        </w:tabs>
        <w:spacing w:before="87"/>
        <w:ind w:left="5520" w:right="38" w:hanging="4800"/>
        <w:rPr>
          <w:b/>
          <w:sz w:val="30"/>
        </w:rPr>
      </w:pPr>
      <w:r>
        <w:rPr>
          <w:color w:val="373336"/>
          <w:position w:val="2"/>
          <w:sz w:val="28"/>
        </w:rPr>
        <w:t xml:space="preserve">Class: B.E.                             </w:t>
      </w:r>
      <w:r>
        <w:rPr>
          <w:color w:val="373336"/>
          <w:position w:val="2"/>
          <w:sz w:val="28"/>
          <w:lang w:val="en-US"/>
        </w:rPr>
        <w:t xml:space="preserve">             </w:t>
      </w:r>
      <w:r>
        <w:rPr>
          <w:b/>
          <w:color w:val="373336"/>
          <w:sz w:val="30"/>
        </w:rPr>
        <w:t xml:space="preserve">BE PROJECT (STAGE - I) </w:t>
      </w:r>
    </w:p>
    <w:p>
      <w:pPr>
        <w:ind w:left="720"/>
        <w:rPr>
          <w:sz w:val="28"/>
        </w:rPr>
      </w:pPr>
      <w:r>
        <w:rPr>
          <w:color w:val="373336"/>
          <w:sz w:val="28"/>
        </w:rPr>
        <w:t>Project</w:t>
      </w:r>
    </w:p>
    <w:p>
      <w:pPr>
        <w:spacing w:before="88"/>
        <w:ind w:left="720" w:right="-20"/>
        <w:rPr>
          <w:sz w:val="28"/>
        </w:rPr>
      </w:pPr>
      <w:r>
        <w:br w:type="column"/>
      </w:r>
      <w:r>
        <w:rPr>
          <w:color w:val="373336"/>
          <w:sz w:val="28"/>
        </w:rPr>
        <w:t xml:space="preserve">Academic Year: </w:t>
      </w:r>
    </w:p>
    <w:p>
      <w:pPr>
        <w:spacing w:before="46"/>
        <w:ind w:left="720"/>
        <w:rPr>
          <w:sz w:val="28"/>
        </w:rPr>
      </w:pPr>
      <w:r>
        <w:rPr>
          <w:color w:val="373336"/>
          <w:sz w:val="28"/>
        </w:rPr>
        <w:t>Date</w:t>
      </w:r>
    </w:p>
    <w:p>
      <w:pPr>
        <w:tabs>
          <w:tab w:val="left" w:pos="1206"/>
        </w:tabs>
        <w:spacing w:before="88"/>
        <w:rPr>
          <w:sz w:val="28"/>
        </w:rPr>
      </w:pPr>
      <w:r>
        <w:br w:type="column"/>
      </w:r>
      <w:r>
        <w:rPr>
          <w:sz w:val="24"/>
          <w:szCs w:val="24"/>
        </w:rPr>
        <w:t>2020</w:t>
      </w:r>
      <w:r>
        <w:rPr>
          <w:color w:val="373336"/>
          <w:sz w:val="24"/>
          <w:szCs w:val="24"/>
        </w:rPr>
        <w:t>- 2021</w:t>
      </w:r>
      <w:r>
        <w:rPr>
          <w:color w:val="373336"/>
          <w:sz w:val="28"/>
        </w:rPr>
        <w:tab/>
      </w:r>
      <w:r>
        <w:rPr>
          <w:color w:val="373336"/>
          <w:sz w:val="28"/>
        </w:rPr>
        <w:t>,</w:t>
      </w:r>
    </w:p>
    <w:p>
      <w:pPr>
        <w:ind w:left="553"/>
        <w:rPr>
          <w:sz w:val="28"/>
        </w:rPr>
      </w:pPr>
      <w:r>
        <w:rPr>
          <w:color w:val="373336"/>
          <w:sz w:val="28"/>
        </w:rPr>
        <w:t>Sem-I</w:t>
      </w:r>
    </w:p>
    <w:p>
      <w:pPr>
        <w:rPr>
          <w:sz w:val="28"/>
        </w:rPr>
        <w:sectPr>
          <w:type w:val="continuous"/>
          <w:pgSz w:w="16840" w:h="11900" w:orient="landscape"/>
          <w:pgMar w:top="740" w:right="340" w:bottom="280" w:left="440" w:header="720" w:footer="720" w:gutter="0"/>
          <w:cols w:equalWidth="0" w:num="3">
            <w:col w:w="9269" w:space="1631"/>
            <w:col w:w="2547" w:space="40"/>
            <w:col w:w="2573"/>
          </w:cols>
        </w:sectPr>
      </w:pPr>
    </w:p>
    <w:p>
      <w:pPr>
        <w:tabs>
          <w:tab w:val="left" w:pos="2124"/>
          <w:tab w:val="left" w:pos="11294"/>
          <w:tab w:val="left" w:pos="11619"/>
          <w:tab w:val="left" w:pos="12224"/>
          <w:tab w:val="left" w:pos="15534"/>
        </w:tabs>
        <w:ind w:left="720"/>
        <w:rPr>
          <w:sz w:val="28"/>
        </w:rPr>
      </w:pPr>
      <w:r>
        <w:pict>
          <v:line id="_x0000_s1040" o:spid="_x0000_s1040" o:spt="20" style="position:absolute;left:0pt;margin-left:51.25pt;margin-top:24.55pt;height:0pt;width:744pt;mso-position-horizontal-relative:page;z-index:251655168;mso-width-relative:page;mso-height-relative:page;" stroked="t" coordsize="21600,21600">
            <v:path arrowok="t"/>
            <v:fill focussize="0,0"/>
            <v:stroke weight="1pt" color="#373336"/>
            <v:imagedata o:title=""/>
            <o:lock v:ext="edit"/>
          </v:line>
        </w:pict>
      </w:r>
      <w:r>
        <w:rPr>
          <w:color w:val="373336"/>
          <w:sz w:val="28"/>
        </w:rPr>
        <w:t>Title:</w:t>
      </w:r>
      <w:r>
        <w:rPr>
          <w:color w:val="373336"/>
          <w:sz w:val="28"/>
        </w:rPr>
        <w:tab/>
      </w:r>
      <w:r>
        <w:rPr>
          <w:color w:val="373336"/>
          <w:sz w:val="28"/>
          <w:u w:val="thick" w:color="373336"/>
        </w:rPr>
        <w:t xml:space="preserve"> Mild Hybrid Electric Vehicle</w:t>
      </w:r>
      <w:r>
        <w:rPr>
          <w:color w:val="373336"/>
          <w:sz w:val="28"/>
          <w:u w:val="thick" w:color="373336"/>
        </w:rPr>
        <w:tab/>
      </w:r>
      <w:r>
        <w:rPr>
          <w:color w:val="373336"/>
          <w:sz w:val="28"/>
        </w:rPr>
        <w:tab/>
      </w:r>
      <w:r>
        <w:rPr>
          <w:color w:val="373336"/>
          <w:sz w:val="28"/>
        </w:rPr>
        <w:t>:</w:t>
      </w:r>
      <w:r>
        <w:rPr>
          <w:color w:val="373336"/>
          <w:sz w:val="28"/>
        </w:rPr>
        <w:tab/>
      </w:r>
      <w:r>
        <w:rPr>
          <w:color w:val="373336"/>
          <w:sz w:val="28"/>
          <w:u w:val="thick" w:color="373336"/>
        </w:rPr>
        <w:t xml:space="preserve"> </w:t>
      </w:r>
      <w:r>
        <w:rPr>
          <w:color w:val="373336"/>
          <w:sz w:val="28"/>
          <w:u w:val="thick" w:color="373336"/>
        </w:rPr>
        <w:tab/>
      </w:r>
    </w:p>
    <w:p>
      <w:pPr>
        <w:pStyle w:val="11"/>
        <w:spacing w:before="10"/>
        <w:rPr>
          <w:sz w:val="13"/>
        </w:rPr>
      </w:pPr>
    </w:p>
    <w:tbl>
      <w:tblPr>
        <w:tblStyle w:val="19"/>
        <w:tblW w:w="14780" w:type="dxa"/>
        <w:tblInd w:w="720" w:type="dxa"/>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
      <w:tblGrid>
        <w:gridCol w:w="1006"/>
        <w:gridCol w:w="1826"/>
        <w:gridCol w:w="1093"/>
        <w:gridCol w:w="6019"/>
        <w:gridCol w:w="3158"/>
        <w:gridCol w:w="1678"/>
      </w:tblGrid>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765" w:hRule="atLeast"/>
        </w:trPr>
        <w:tc>
          <w:tcPr>
            <w:tcW w:w="1006" w:type="dxa"/>
            <w:tcBorders>
              <w:left w:val="single" w:color="373336" w:sz="6" w:space="0"/>
              <w:bottom w:val="single" w:color="373336" w:sz="6" w:space="0"/>
              <w:right w:val="single" w:color="373336" w:sz="6" w:space="0"/>
            </w:tcBorders>
          </w:tcPr>
          <w:p>
            <w:pPr>
              <w:pStyle w:val="23"/>
              <w:spacing w:line="271" w:lineRule="exact"/>
              <w:ind w:left="127"/>
              <w:rPr>
                <w:b/>
                <w:sz w:val="24"/>
              </w:rPr>
            </w:pPr>
            <w:r>
              <w:rPr>
                <w:b/>
                <w:color w:val="373336"/>
                <w:sz w:val="24"/>
              </w:rPr>
              <w:t>Gr. No.</w:t>
            </w:r>
          </w:p>
        </w:tc>
        <w:tc>
          <w:tcPr>
            <w:tcW w:w="1826" w:type="dxa"/>
            <w:tcBorders>
              <w:left w:val="single" w:color="373336" w:sz="6" w:space="0"/>
              <w:bottom w:val="single" w:color="373336" w:sz="6" w:space="0"/>
              <w:right w:val="single" w:color="373336" w:sz="6" w:space="0"/>
            </w:tcBorders>
          </w:tcPr>
          <w:p>
            <w:pPr>
              <w:pStyle w:val="23"/>
              <w:spacing w:line="271" w:lineRule="exact"/>
              <w:ind w:left="122"/>
              <w:rPr>
                <w:b/>
                <w:sz w:val="24"/>
              </w:rPr>
            </w:pPr>
            <w:r>
              <w:rPr>
                <w:b/>
                <w:color w:val="373336"/>
                <w:sz w:val="24"/>
              </w:rPr>
              <w:t>Name of</w:t>
            </w:r>
          </w:p>
          <w:p>
            <w:pPr>
              <w:pStyle w:val="23"/>
              <w:spacing w:before="142"/>
              <w:ind w:left="295"/>
              <w:rPr>
                <w:b/>
                <w:sz w:val="24"/>
              </w:rPr>
            </w:pPr>
            <w:r>
              <w:rPr>
                <w:b/>
                <w:color w:val="373336"/>
                <w:sz w:val="24"/>
              </w:rPr>
              <w:t>Student</w:t>
            </w:r>
          </w:p>
        </w:tc>
        <w:tc>
          <w:tcPr>
            <w:tcW w:w="1093" w:type="dxa"/>
            <w:tcBorders>
              <w:left w:val="single" w:color="373336" w:sz="6" w:space="0"/>
              <w:bottom w:val="single" w:color="373336" w:sz="6" w:space="0"/>
              <w:right w:val="single" w:color="373336" w:sz="6" w:space="0"/>
            </w:tcBorders>
          </w:tcPr>
          <w:p>
            <w:pPr>
              <w:pStyle w:val="23"/>
              <w:spacing w:line="271" w:lineRule="exact"/>
              <w:ind w:left="279"/>
              <w:rPr>
                <w:b/>
                <w:sz w:val="24"/>
              </w:rPr>
            </w:pPr>
            <w:r>
              <w:rPr>
                <w:b/>
                <w:color w:val="373336"/>
                <w:sz w:val="24"/>
              </w:rPr>
              <w:t>Roll</w:t>
            </w:r>
          </w:p>
          <w:p>
            <w:pPr>
              <w:pStyle w:val="23"/>
              <w:spacing w:before="142"/>
              <w:ind w:left="279"/>
              <w:rPr>
                <w:b/>
                <w:sz w:val="24"/>
              </w:rPr>
            </w:pPr>
            <w:r>
              <w:rPr>
                <w:b/>
                <w:color w:val="373336"/>
                <w:sz w:val="24"/>
              </w:rPr>
              <w:t>No.</w:t>
            </w:r>
          </w:p>
        </w:tc>
        <w:tc>
          <w:tcPr>
            <w:tcW w:w="6019" w:type="dxa"/>
            <w:tcBorders>
              <w:left w:val="single" w:color="373336" w:sz="6" w:space="0"/>
              <w:bottom w:val="single" w:color="373336" w:sz="6" w:space="0"/>
              <w:right w:val="single" w:color="373336" w:sz="6" w:space="0"/>
            </w:tcBorders>
          </w:tcPr>
          <w:p>
            <w:pPr>
              <w:pStyle w:val="23"/>
              <w:spacing w:line="271" w:lineRule="exact"/>
              <w:ind w:left="199"/>
              <w:rPr>
                <w:b/>
                <w:sz w:val="24"/>
              </w:rPr>
            </w:pPr>
            <w:r>
              <w:rPr>
                <w:b/>
                <w:color w:val="373336"/>
                <w:sz w:val="24"/>
              </w:rPr>
              <w:t>Student Project Work Status</w:t>
            </w:r>
          </w:p>
        </w:tc>
        <w:tc>
          <w:tcPr>
            <w:tcW w:w="3158" w:type="dxa"/>
            <w:tcBorders>
              <w:left w:val="single" w:color="373336" w:sz="6" w:space="0"/>
              <w:bottom w:val="single" w:color="373336" w:sz="6" w:space="0"/>
              <w:right w:val="single" w:color="373336" w:sz="6" w:space="0"/>
            </w:tcBorders>
          </w:tcPr>
          <w:p>
            <w:pPr>
              <w:pStyle w:val="23"/>
              <w:spacing w:line="271" w:lineRule="exact"/>
              <w:ind w:left="226"/>
              <w:rPr>
                <w:b/>
                <w:sz w:val="24"/>
              </w:rPr>
            </w:pPr>
            <w:r>
              <w:rPr>
                <w:b/>
                <w:color w:val="373336"/>
                <w:sz w:val="24"/>
              </w:rPr>
              <w:t>Remark</w:t>
            </w:r>
          </w:p>
        </w:tc>
        <w:tc>
          <w:tcPr>
            <w:tcW w:w="1678" w:type="dxa"/>
            <w:tcBorders>
              <w:left w:val="single" w:color="373336" w:sz="6" w:space="0"/>
              <w:bottom w:val="single" w:color="373336" w:sz="6" w:space="0"/>
              <w:right w:val="single" w:color="373336" w:sz="6" w:space="0"/>
            </w:tcBorders>
          </w:tcPr>
          <w:p>
            <w:pPr>
              <w:pStyle w:val="23"/>
              <w:spacing w:line="271" w:lineRule="exact"/>
              <w:ind w:left="410"/>
              <w:rPr>
                <w:b/>
                <w:sz w:val="24"/>
              </w:rPr>
            </w:pPr>
            <w:r>
              <w:rPr>
                <w:b/>
                <w:color w:val="373336"/>
                <w:sz w:val="24"/>
              </w:rPr>
              <w:t>Student</w:t>
            </w:r>
          </w:p>
          <w:p>
            <w:pPr>
              <w:pStyle w:val="23"/>
              <w:spacing w:before="142"/>
              <w:ind w:left="410"/>
              <w:rPr>
                <w:b/>
                <w:sz w:val="24"/>
              </w:rPr>
            </w:pPr>
            <w:r>
              <w:rPr>
                <w:b/>
                <w:color w:val="373336"/>
                <w:sz w:val="24"/>
              </w:rPr>
              <w:t>Sign</w:t>
            </w: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5255" w:hRule="atLeast"/>
        </w:trPr>
        <w:tc>
          <w:tcPr>
            <w:tcW w:w="1006" w:type="dxa"/>
            <w:tcBorders>
              <w:top w:val="single" w:color="373336" w:sz="6" w:space="0"/>
              <w:left w:val="single" w:color="373336" w:sz="6" w:space="0"/>
              <w:bottom w:val="single" w:color="373336" w:sz="6" w:space="0"/>
              <w:right w:val="single" w:color="373336" w:sz="6" w:space="0"/>
            </w:tcBorders>
          </w:tcPr>
          <w:p>
            <w:pPr>
              <w:pStyle w:val="23"/>
              <w:rPr>
                <w:sz w:val="26"/>
              </w:rPr>
            </w:pPr>
          </w:p>
        </w:tc>
        <w:tc>
          <w:tcPr>
            <w:tcW w:w="1826" w:type="dxa"/>
            <w:tcBorders>
              <w:top w:val="single" w:color="373336" w:sz="6" w:space="0"/>
              <w:left w:val="single" w:color="373336" w:sz="6" w:space="0"/>
              <w:bottom w:val="single" w:color="373336" w:sz="6" w:space="0"/>
              <w:right w:val="single" w:color="373336" w:sz="6" w:space="0"/>
            </w:tcBorders>
          </w:tcPr>
          <w:p>
            <w:pPr>
              <w:pStyle w:val="23"/>
              <w:rPr>
                <w:sz w:val="26"/>
              </w:rPr>
            </w:pPr>
          </w:p>
        </w:tc>
        <w:tc>
          <w:tcPr>
            <w:tcW w:w="1093" w:type="dxa"/>
            <w:tcBorders>
              <w:top w:val="single" w:color="373336" w:sz="6" w:space="0"/>
              <w:left w:val="single" w:color="373336" w:sz="6" w:space="0"/>
              <w:bottom w:val="single" w:color="373336" w:sz="6" w:space="0"/>
              <w:right w:val="single" w:color="373336" w:sz="6" w:space="0"/>
            </w:tcBorders>
          </w:tcPr>
          <w:p>
            <w:pPr>
              <w:pStyle w:val="23"/>
              <w:rPr>
                <w:sz w:val="26"/>
              </w:rPr>
            </w:pPr>
          </w:p>
        </w:tc>
        <w:tc>
          <w:tcPr>
            <w:tcW w:w="6019" w:type="dxa"/>
            <w:tcBorders>
              <w:top w:val="single" w:color="373336" w:sz="6" w:space="0"/>
              <w:left w:val="single" w:color="373336" w:sz="6" w:space="0"/>
              <w:bottom w:val="single" w:color="373336" w:sz="6" w:space="0"/>
              <w:right w:val="single" w:color="373336" w:sz="6" w:space="0"/>
            </w:tcBorders>
          </w:tcPr>
          <w:p>
            <w:pPr>
              <w:pStyle w:val="23"/>
              <w:rPr>
                <w:sz w:val="24"/>
              </w:rPr>
            </w:pPr>
          </w:p>
          <w:p>
            <w:pPr>
              <w:pStyle w:val="23"/>
              <w:spacing w:line="240" w:lineRule="auto"/>
              <w:rPr>
                <w:sz w:val="24"/>
              </w:rPr>
            </w:pPr>
            <w:r>
              <w:rPr>
                <w:color w:val="373336"/>
                <w:sz w:val="24"/>
              </w:rPr>
              <w:t>Market Survey:</w:t>
            </w:r>
          </w:p>
          <w:p>
            <w:pPr>
              <w:pStyle w:val="23"/>
              <w:spacing w:line="240" w:lineRule="auto"/>
              <w:rPr>
                <w:sz w:val="24"/>
              </w:rPr>
            </w:pPr>
          </w:p>
          <w:p>
            <w:pPr>
              <w:pStyle w:val="23"/>
              <w:spacing w:line="240" w:lineRule="auto"/>
              <w:ind w:right="4066"/>
              <w:rPr>
                <w:color w:val="373336"/>
                <w:sz w:val="24"/>
              </w:rPr>
            </w:pPr>
            <w:r>
              <w:rPr>
                <w:color w:val="373336"/>
                <w:sz w:val="24"/>
              </w:rPr>
              <w:t>Literature</w:t>
            </w:r>
            <w:r>
              <w:rPr>
                <w:color w:val="373336"/>
                <w:sz w:val="24"/>
                <w:lang w:val="en-US"/>
              </w:rPr>
              <w:t xml:space="preserve"> </w:t>
            </w:r>
            <w:r>
              <w:rPr>
                <w:color w:val="373336"/>
                <w:sz w:val="24"/>
              </w:rPr>
              <w:t xml:space="preserve">Survey: </w:t>
            </w:r>
          </w:p>
          <w:p>
            <w:pPr>
              <w:pStyle w:val="23"/>
              <w:spacing w:line="240" w:lineRule="auto"/>
              <w:ind w:right="4066"/>
              <w:rPr>
                <w:color w:val="373336"/>
                <w:sz w:val="24"/>
              </w:rPr>
            </w:pPr>
          </w:p>
          <w:p>
            <w:pPr>
              <w:pStyle w:val="23"/>
              <w:spacing w:line="240" w:lineRule="auto"/>
              <w:ind w:right="4066"/>
              <w:rPr>
                <w:color w:val="373336"/>
                <w:sz w:val="24"/>
              </w:rPr>
            </w:pPr>
            <w:r>
              <w:rPr>
                <w:color w:val="373336"/>
                <w:sz w:val="24"/>
              </w:rPr>
              <w:t xml:space="preserve">Block Diagram: </w:t>
            </w:r>
          </w:p>
          <w:p>
            <w:pPr>
              <w:pStyle w:val="23"/>
              <w:spacing w:line="240" w:lineRule="auto"/>
              <w:ind w:right="4066"/>
              <w:rPr>
                <w:color w:val="373336"/>
                <w:sz w:val="24"/>
              </w:rPr>
            </w:pPr>
          </w:p>
          <w:p>
            <w:pPr>
              <w:pStyle w:val="23"/>
              <w:spacing w:line="240" w:lineRule="auto"/>
              <w:ind w:right="4066"/>
              <w:rPr>
                <w:color w:val="373336"/>
                <w:sz w:val="24"/>
              </w:rPr>
            </w:pPr>
            <w:r>
              <w:rPr>
                <w:color w:val="373336"/>
                <w:sz w:val="24"/>
              </w:rPr>
              <w:t xml:space="preserve">Circuit Diagram: </w:t>
            </w:r>
          </w:p>
          <w:p>
            <w:pPr>
              <w:pStyle w:val="23"/>
              <w:spacing w:line="240" w:lineRule="auto"/>
              <w:ind w:right="4066"/>
              <w:rPr>
                <w:color w:val="373336"/>
                <w:sz w:val="24"/>
              </w:rPr>
            </w:pPr>
          </w:p>
          <w:p>
            <w:pPr>
              <w:pStyle w:val="23"/>
              <w:spacing w:line="240" w:lineRule="auto"/>
              <w:ind w:right="4066"/>
              <w:rPr>
                <w:sz w:val="24"/>
              </w:rPr>
            </w:pPr>
            <w:r>
              <w:rPr>
                <w:color w:val="373336"/>
                <w:sz w:val="24"/>
              </w:rPr>
              <w:t>Components:</w:t>
            </w:r>
          </w:p>
          <w:p>
            <w:pPr>
              <w:pStyle w:val="23"/>
              <w:spacing w:line="240" w:lineRule="auto"/>
              <w:rPr>
                <w:sz w:val="24"/>
              </w:rPr>
            </w:pPr>
          </w:p>
          <w:p>
            <w:pPr>
              <w:pStyle w:val="23"/>
              <w:spacing w:line="240" w:lineRule="auto"/>
              <w:ind w:right="4823"/>
              <w:rPr>
                <w:sz w:val="24"/>
                <w:lang w:val="en-US"/>
              </w:rPr>
            </w:pPr>
            <w:r>
              <w:rPr>
                <w:color w:val="373336"/>
                <w:sz w:val="24"/>
              </w:rPr>
              <w:t>Hardwar</w:t>
            </w:r>
            <w:r>
              <w:rPr>
                <w:color w:val="373336"/>
                <w:sz w:val="24"/>
                <w:lang w:val="en-US"/>
              </w:rPr>
              <w:t>e:</w:t>
            </w:r>
          </w:p>
          <w:p>
            <w:pPr>
              <w:pStyle w:val="23"/>
              <w:spacing w:line="240" w:lineRule="auto"/>
              <w:rPr>
                <w:sz w:val="24"/>
              </w:rPr>
            </w:pPr>
          </w:p>
          <w:p>
            <w:pPr>
              <w:pStyle w:val="23"/>
              <w:spacing w:line="240" w:lineRule="auto"/>
              <w:ind w:right="4823"/>
              <w:rPr>
                <w:sz w:val="24"/>
              </w:rPr>
            </w:pPr>
            <w:r>
              <w:rPr>
                <w:color w:val="373336"/>
                <w:sz w:val="24"/>
              </w:rPr>
              <w:t>Software:</w:t>
            </w:r>
          </w:p>
          <w:p>
            <w:pPr>
              <w:pStyle w:val="23"/>
              <w:spacing w:line="240" w:lineRule="auto"/>
              <w:rPr>
                <w:sz w:val="24"/>
              </w:rPr>
            </w:pPr>
          </w:p>
          <w:p>
            <w:pPr>
              <w:pStyle w:val="23"/>
              <w:spacing w:line="240" w:lineRule="auto"/>
              <w:rPr>
                <w:sz w:val="24"/>
              </w:rPr>
            </w:pPr>
            <w:r>
              <w:rPr>
                <w:color w:val="373336"/>
                <w:sz w:val="24"/>
              </w:rPr>
              <w:t>Documentation:</w:t>
            </w:r>
          </w:p>
        </w:tc>
        <w:tc>
          <w:tcPr>
            <w:tcW w:w="3158" w:type="dxa"/>
            <w:tcBorders>
              <w:top w:val="single" w:color="373336" w:sz="6" w:space="0"/>
              <w:left w:val="single" w:color="373336" w:sz="6" w:space="0"/>
              <w:bottom w:val="single" w:color="373336" w:sz="6" w:space="0"/>
              <w:right w:val="single" w:color="373336" w:sz="6" w:space="0"/>
            </w:tcBorders>
          </w:tcPr>
          <w:p>
            <w:pPr>
              <w:pStyle w:val="23"/>
              <w:rPr>
                <w:sz w:val="26"/>
              </w:rPr>
            </w:pPr>
          </w:p>
        </w:tc>
        <w:tc>
          <w:tcPr>
            <w:tcW w:w="1678" w:type="dxa"/>
            <w:tcBorders>
              <w:top w:val="single" w:color="373336" w:sz="6" w:space="0"/>
              <w:left w:val="single" w:color="373336" w:sz="6" w:space="0"/>
              <w:bottom w:val="single" w:color="373336" w:sz="6" w:space="0"/>
              <w:right w:val="single" w:color="373336" w:sz="6" w:space="0"/>
            </w:tcBorders>
          </w:tcPr>
          <w:p>
            <w:pPr>
              <w:pStyle w:val="23"/>
              <w:rPr>
                <w:sz w:val="26"/>
              </w:rPr>
            </w:pPr>
          </w:p>
        </w:tc>
      </w:tr>
    </w:tbl>
    <w:p>
      <w:pPr>
        <w:rPr>
          <w:sz w:val="26"/>
        </w:rPr>
      </w:pPr>
    </w:p>
    <w:p>
      <w:pPr>
        <w:spacing w:before="74"/>
        <w:ind w:right="14070"/>
        <w:rPr>
          <w:sz w:val="28"/>
          <w:lang w:val="en-US"/>
        </w:rPr>
      </w:pPr>
    </w:p>
    <w:p>
      <w:pPr>
        <w:ind w:firstLine="840" w:firstLineChars="300"/>
        <w:rPr>
          <w:sz w:val="26"/>
          <w:lang w:val="en-US"/>
        </w:rPr>
        <w:sectPr>
          <w:type w:val="continuous"/>
          <w:pgSz w:w="16840" w:h="11900" w:orient="landscape"/>
          <w:pgMar w:top="740" w:right="340" w:bottom="280" w:left="440" w:header="720" w:footer="720" w:gutter="0"/>
          <w:cols w:space="720" w:num="1"/>
        </w:sectPr>
      </w:pPr>
      <w:r>
        <w:rPr>
          <w:sz w:val="28"/>
          <w:szCs w:val="28"/>
          <w:lang w:val="en-US"/>
        </w:rPr>
        <w:t>Name and Sign Of Committee Member:                                                                            Name and sign of Guide :</w:t>
      </w:r>
    </w:p>
    <w:p>
      <w:pPr>
        <w:tabs>
          <w:tab w:val="left" w:pos="6920"/>
        </w:tabs>
        <w:rPr>
          <w:sz w:val="28"/>
          <w:szCs w:val="28"/>
        </w:rPr>
        <w:sectPr>
          <w:footerReference r:id="rId21" w:type="default"/>
          <w:type w:val="continuous"/>
          <w:pgSz w:w="16840" w:h="11900" w:orient="landscape"/>
          <w:pgMar w:top="740" w:right="340" w:bottom="280" w:left="440" w:header="720" w:footer="720" w:gutter="0"/>
          <w:cols w:equalWidth="0" w:num="2">
            <w:col w:w="7032" w:space="5274"/>
            <w:col w:w="3754"/>
          </w:cols>
        </w:sectPr>
      </w:pPr>
    </w:p>
    <w:p>
      <w:pPr>
        <w:ind w:firstLine="3327" w:firstLineChars="950"/>
        <w:jc w:val="both"/>
        <w:rPr>
          <w:b/>
          <w:sz w:val="35"/>
        </w:rPr>
      </w:pPr>
      <w:r>
        <w:rPr>
          <w:b/>
          <w:color w:val="373336"/>
          <w:position w:val="1"/>
          <w:sz w:val="35"/>
        </w:rPr>
        <w:t xml:space="preserve">Government College of Engineering </w:t>
      </w:r>
      <w:r>
        <w:rPr>
          <w:b/>
          <w:sz w:val="32"/>
        </w:rPr>
        <w:t>&amp; Research</w:t>
      </w:r>
      <w:r>
        <w:rPr>
          <w:b/>
          <w:color w:val="373336"/>
          <w:position w:val="1"/>
          <w:sz w:val="35"/>
        </w:rPr>
        <w:t>, Avasari (Khurd).</w:t>
      </w:r>
    </w:p>
    <w:p>
      <w:pPr>
        <w:spacing w:before="276" w:line="366" w:lineRule="exact"/>
        <w:ind w:left="859"/>
        <w:jc w:val="center"/>
        <w:rPr>
          <w:sz w:val="32"/>
        </w:rPr>
      </w:pPr>
      <w:r>
        <w:rPr>
          <w:color w:val="373336"/>
          <w:sz w:val="32"/>
        </w:rPr>
        <w:t>Department of Instrumentation and Control Engineering</w:t>
      </w:r>
    </w:p>
    <w:p>
      <w:pPr>
        <w:tabs>
          <w:tab w:val="left" w:pos="4839"/>
        </w:tabs>
        <w:spacing w:line="346" w:lineRule="exact"/>
        <w:ind w:left="1000"/>
        <w:rPr>
          <w:b/>
          <w:sz w:val="30"/>
        </w:rPr>
      </w:pPr>
      <w:r>
        <w:rPr>
          <w:color w:val="373336"/>
          <w:position w:val="4"/>
          <w:sz w:val="26"/>
        </w:rPr>
        <w:t>Date:</w:t>
      </w:r>
      <w:r>
        <w:rPr>
          <w:color w:val="373336"/>
          <w:position w:val="4"/>
          <w:sz w:val="26"/>
        </w:rPr>
        <w:tab/>
      </w:r>
      <w:r>
        <w:rPr>
          <w:b/>
          <w:color w:val="373336"/>
          <w:sz w:val="30"/>
        </w:rPr>
        <w:t>Internal Project Work Evaluation sheet (Mock Seminar)</w:t>
      </w:r>
    </w:p>
    <w:p>
      <w:pPr>
        <w:pStyle w:val="11"/>
        <w:spacing w:before="7"/>
        <w:rPr>
          <w:b/>
          <w:sz w:val="18"/>
        </w:rPr>
      </w:pPr>
    </w:p>
    <w:tbl>
      <w:tblPr>
        <w:tblStyle w:val="19"/>
        <w:tblW w:w="14940" w:type="dxa"/>
        <w:tblInd w:w="885" w:type="dxa"/>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
      <w:tblGrid>
        <w:gridCol w:w="1080"/>
        <w:gridCol w:w="4940"/>
        <w:gridCol w:w="1700"/>
        <w:gridCol w:w="1960"/>
        <w:gridCol w:w="2080"/>
        <w:gridCol w:w="1640"/>
        <w:gridCol w:w="1540"/>
      </w:tblGrid>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898" w:hRule="atLeast"/>
        </w:trPr>
        <w:tc>
          <w:tcPr>
            <w:tcW w:w="1080" w:type="dxa"/>
          </w:tcPr>
          <w:p>
            <w:pPr>
              <w:pStyle w:val="23"/>
              <w:spacing w:line="271" w:lineRule="exact"/>
              <w:ind w:left="289"/>
              <w:rPr>
                <w:b/>
                <w:sz w:val="24"/>
              </w:rPr>
            </w:pPr>
            <w:r>
              <w:rPr>
                <w:b/>
                <w:color w:val="373336"/>
                <w:sz w:val="24"/>
              </w:rPr>
              <w:t>Sr.</w:t>
            </w:r>
          </w:p>
          <w:p>
            <w:pPr>
              <w:pStyle w:val="23"/>
              <w:ind w:left="289"/>
              <w:rPr>
                <w:b/>
                <w:sz w:val="24"/>
              </w:rPr>
            </w:pPr>
            <w:r>
              <w:rPr>
                <w:b/>
                <w:color w:val="373336"/>
                <w:sz w:val="24"/>
              </w:rPr>
              <w:t>No.</w:t>
            </w:r>
          </w:p>
        </w:tc>
        <w:tc>
          <w:tcPr>
            <w:tcW w:w="4940" w:type="dxa"/>
          </w:tcPr>
          <w:p>
            <w:pPr>
              <w:pStyle w:val="23"/>
              <w:spacing w:line="271" w:lineRule="exact"/>
              <w:ind w:left="349"/>
              <w:rPr>
                <w:b/>
                <w:sz w:val="24"/>
              </w:rPr>
            </w:pPr>
            <w:r>
              <w:rPr>
                <w:b/>
                <w:color w:val="373336"/>
                <w:sz w:val="24"/>
              </w:rPr>
              <w:t>Name of the Student</w:t>
            </w:r>
          </w:p>
        </w:tc>
        <w:tc>
          <w:tcPr>
            <w:tcW w:w="1700" w:type="dxa"/>
          </w:tcPr>
          <w:p>
            <w:pPr>
              <w:pStyle w:val="23"/>
              <w:spacing w:line="271" w:lineRule="exact"/>
              <w:ind w:left="109"/>
              <w:rPr>
                <w:b/>
                <w:sz w:val="24"/>
              </w:rPr>
            </w:pPr>
            <w:r>
              <w:rPr>
                <w:b/>
                <w:color w:val="373336"/>
                <w:sz w:val="24"/>
              </w:rPr>
              <w:t>Presentation</w:t>
            </w:r>
          </w:p>
          <w:p>
            <w:pPr>
              <w:pStyle w:val="23"/>
              <w:rPr>
                <w:b/>
                <w:sz w:val="24"/>
              </w:rPr>
            </w:pPr>
          </w:p>
          <w:p>
            <w:pPr>
              <w:pStyle w:val="23"/>
              <w:ind w:left="109"/>
              <w:rPr>
                <w:b/>
                <w:sz w:val="24"/>
              </w:rPr>
            </w:pPr>
            <w:r>
              <w:rPr>
                <w:b/>
                <w:color w:val="373336"/>
                <w:sz w:val="24"/>
              </w:rPr>
              <w:t>(10)#</w:t>
            </w:r>
          </w:p>
        </w:tc>
        <w:tc>
          <w:tcPr>
            <w:tcW w:w="1960" w:type="dxa"/>
          </w:tcPr>
          <w:p>
            <w:pPr>
              <w:pStyle w:val="23"/>
              <w:spacing w:line="271" w:lineRule="exact"/>
              <w:ind w:left="109"/>
              <w:rPr>
                <w:b/>
                <w:sz w:val="24"/>
              </w:rPr>
            </w:pPr>
            <w:r>
              <w:rPr>
                <w:b/>
                <w:color w:val="373336"/>
                <w:sz w:val="24"/>
              </w:rPr>
              <w:t>Understanding</w:t>
            </w:r>
          </w:p>
          <w:p>
            <w:pPr>
              <w:pStyle w:val="23"/>
              <w:rPr>
                <w:b/>
                <w:sz w:val="24"/>
              </w:rPr>
            </w:pPr>
          </w:p>
          <w:p>
            <w:pPr>
              <w:pStyle w:val="23"/>
              <w:ind w:left="109"/>
              <w:rPr>
                <w:b/>
                <w:sz w:val="24"/>
              </w:rPr>
            </w:pPr>
            <w:r>
              <w:rPr>
                <w:b/>
                <w:color w:val="373336"/>
                <w:sz w:val="24"/>
              </w:rPr>
              <w:t>(15)#</w:t>
            </w:r>
          </w:p>
        </w:tc>
        <w:tc>
          <w:tcPr>
            <w:tcW w:w="2080" w:type="dxa"/>
          </w:tcPr>
          <w:p>
            <w:pPr>
              <w:pStyle w:val="23"/>
              <w:spacing w:line="271" w:lineRule="exact"/>
              <w:ind w:left="109"/>
              <w:rPr>
                <w:b/>
                <w:sz w:val="24"/>
              </w:rPr>
            </w:pPr>
            <w:r>
              <w:rPr>
                <w:b/>
                <w:color w:val="373336"/>
                <w:sz w:val="24"/>
              </w:rPr>
              <w:t>Work completion</w:t>
            </w:r>
          </w:p>
          <w:p>
            <w:pPr>
              <w:pStyle w:val="23"/>
              <w:rPr>
                <w:b/>
                <w:sz w:val="24"/>
              </w:rPr>
            </w:pPr>
          </w:p>
          <w:p>
            <w:pPr>
              <w:pStyle w:val="23"/>
              <w:ind w:left="109"/>
              <w:rPr>
                <w:b/>
                <w:sz w:val="24"/>
              </w:rPr>
            </w:pPr>
            <w:r>
              <w:rPr>
                <w:b/>
                <w:color w:val="373336"/>
                <w:sz w:val="24"/>
              </w:rPr>
              <w:t>(15)#</w:t>
            </w:r>
          </w:p>
        </w:tc>
        <w:tc>
          <w:tcPr>
            <w:tcW w:w="1640" w:type="dxa"/>
          </w:tcPr>
          <w:p>
            <w:pPr>
              <w:pStyle w:val="23"/>
              <w:spacing w:line="271" w:lineRule="exact"/>
              <w:ind w:left="109"/>
              <w:rPr>
                <w:b/>
                <w:sz w:val="24"/>
              </w:rPr>
            </w:pPr>
            <w:r>
              <w:rPr>
                <w:b/>
                <w:color w:val="373336"/>
                <w:sz w:val="24"/>
              </w:rPr>
              <w:t>Application</w:t>
            </w:r>
          </w:p>
          <w:p>
            <w:pPr>
              <w:pStyle w:val="23"/>
              <w:rPr>
                <w:b/>
                <w:sz w:val="24"/>
              </w:rPr>
            </w:pPr>
          </w:p>
          <w:p>
            <w:pPr>
              <w:pStyle w:val="23"/>
              <w:ind w:left="109"/>
              <w:rPr>
                <w:b/>
                <w:sz w:val="24"/>
              </w:rPr>
            </w:pPr>
            <w:r>
              <w:rPr>
                <w:b/>
                <w:color w:val="373336"/>
                <w:sz w:val="24"/>
              </w:rPr>
              <w:t>(10)#</w:t>
            </w:r>
          </w:p>
        </w:tc>
        <w:tc>
          <w:tcPr>
            <w:tcW w:w="1540" w:type="dxa"/>
          </w:tcPr>
          <w:p>
            <w:pPr>
              <w:pStyle w:val="23"/>
              <w:spacing w:line="271" w:lineRule="exact"/>
              <w:ind w:left="289"/>
              <w:rPr>
                <w:b/>
                <w:sz w:val="24"/>
              </w:rPr>
            </w:pPr>
            <w:r>
              <w:rPr>
                <w:b/>
                <w:color w:val="373336"/>
                <w:sz w:val="24"/>
              </w:rPr>
              <w:t>Total</w:t>
            </w:r>
          </w:p>
          <w:p>
            <w:pPr>
              <w:pStyle w:val="23"/>
              <w:rPr>
                <w:b/>
                <w:sz w:val="24"/>
              </w:rPr>
            </w:pPr>
          </w:p>
          <w:p>
            <w:pPr>
              <w:pStyle w:val="23"/>
              <w:ind w:left="289"/>
              <w:rPr>
                <w:b/>
                <w:sz w:val="24"/>
              </w:rPr>
            </w:pPr>
            <w:r>
              <w:rPr>
                <w:b/>
                <w:color w:val="373336"/>
                <w:sz w:val="24"/>
              </w:rPr>
              <w:t>(50)#</w:t>
            </w: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671" w:hRule="atLeast"/>
        </w:trPr>
        <w:tc>
          <w:tcPr>
            <w:tcW w:w="1080" w:type="dxa"/>
          </w:tcPr>
          <w:p>
            <w:pPr>
              <w:pStyle w:val="23"/>
              <w:spacing w:line="271" w:lineRule="exact"/>
              <w:ind w:left="289"/>
              <w:rPr>
                <w:b/>
                <w:sz w:val="24"/>
              </w:rPr>
            </w:pPr>
            <w:r>
              <w:rPr>
                <w:b/>
                <w:color w:val="373336"/>
                <w:sz w:val="24"/>
              </w:rPr>
              <w:t>1.</w:t>
            </w:r>
          </w:p>
        </w:tc>
        <w:tc>
          <w:tcPr>
            <w:tcW w:w="4940" w:type="dxa"/>
          </w:tcPr>
          <w:p>
            <w:pPr>
              <w:pStyle w:val="23"/>
              <w:rPr>
                <w:sz w:val="26"/>
              </w:rPr>
            </w:pPr>
          </w:p>
        </w:tc>
        <w:tc>
          <w:tcPr>
            <w:tcW w:w="1700" w:type="dxa"/>
          </w:tcPr>
          <w:p>
            <w:pPr>
              <w:pStyle w:val="23"/>
              <w:rPr>
                <w:sz w:val="26"/>
              </w:rPr>
            </w:pPr>
          </w:p>
        </w:tc>
        <w:tc>
          <w:tcPr>
            <w:tcW w:w="1960" w:type="dxa"/>
          </w:tcPr>
          <w:p>
            <w:pPr>
              <w:pStyle w:val="23"/>
              <w:rPr>
                <w:sz w:val="26"/>
              </w:rPr>
            </w:pPr>
          </w:p>
        </w:tc>
        <w:tc>
          <w:tcPr>
            <w:tcW w:w="2080" w:type="dxa"/>
          </w:tcPr>
          <w:p>
            <w:pPr>
              <w:pStyle w:val="23"/>
              <w:rPr>
                <w:sz w:val="26"/>
              </w:rPr>
            </w:pPr>
          </w:p>
        </w:tc>
        <w:tc>
          <w:tcPr>
            <w:tcW w:w="1640" w:type="dxa"/>
          </w:tcPr>
          <w:p>
            <w:pPr>
              <w:pStyle w:val="23"/>
              <w:rPr>
                <w:sz w:val="26"/>
              </w:rPr>
            </w:pPr>
          </w:p>
        </w:tc>
        <w:tc>
          <w:tcPr>
            <w:tcW w:w="1540" w:type="dxa"/>
          </w:tcPr>
          <w:p>
            <w:pPr>
              <w:pStyle w:val="23"/>
              <w:rPr>
                <w:sz w:val="26"/>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666" w:hRule="atLeast"/>
        </w:trPr>
        <w:tc>
          <w:tcPr>
            <w:tcW w:w="1080" w:type="dxa"/>
          </w:tcPr>
          <w:p>
            <w:pPr>
              <w:pStyle w:val="23"/>
              <w:spacing w:line="271" w:lineRule="exact"/>
              <w:ind w:left="289"/>
              <w:rPr>
                <w:b/>
                <w:sz w:val="24"/>
              </w:rPr>
            </w:pPr>
            <w:r>
              <w:rPr>
                <w:b/>
                <w:color w:val="373336"/>
                <w:sz w:val="24"/>
              </w:rPr>
              <w:t>2.</w:t>
            </w:r>
          </w:p>
        </w:tc>
        <w:tc>
          <w:tcPr>
            <w:tcW w:w="4940" w:type="dxa"/>
          </w:tcPr>
          <w:p>
            <w:pPr>
              <w:pStyle w:val="23"/>
              <w:rPr>
                <w:sz w:val="26"/>
              </w:rPr>
            </w:pPr>
          </w:p>
        </w:tc>
        <w:tc>
          <w:tcPr>
            <w:tcW w:w="1700" w:type="dxa"/>
          </w:tcPr>
          <w:p>
            <w:pPr>
              <w:pStyle w:val="23"/>
              <w:rPr>
                <w:sz w:val="26"/>
              </w:rPr>
            </w:pPr>
          </w:p>
        </w:tc>
        <w:tc>
          <w:tcPr>
            <w:tcW w:w="1960" w:type="dxa"/>
          </w:tcPr>
          <w:p>
            <w:pPr>
              <w:pStyle w:val="23"/>
              <w:rPr>
                <w:sz w:val="26"/>
              </w:rPr>
            </w:pPr>
          </w:p>
        </w:tc>
        <w:tc>
          <w:tcPr>
            <w:tcW w:w="2080" w:type="dxa"/>
          </w:tcPr>
          <w:p>
            <w:pPr>
              <w:pStyle w:val="23"/>
              <w:rPr>
                <w:sz w:val="26"/>
              </w:rPr>
            </w:pPr>
          </w:p>
        </w:tc>
        <w:tc>
          <w:tcPr>
            <w:tcW w:w="1640" w:type="dxa"/>
          </w:tcPr>
          <w:p>
            <w:pPr>
              <w:pStyle w:val="23"/>
              <w:rPr>
                <w:sz w:val="26"/>
              </w:rPr>
            </w:pPr>
          </w:p>
        </w:tc>
        <w:tc>
          <w:tcPr>
            <w:tcW w:w="1540" w:type="dxa"/>
          </w:tcPr>
          <w:p>
            <w:pPr>
              <w:pStyle w:val="23"/>
              <w:rPr>
                <w:sz w:val="26"/>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663" w:hRule="atLeast"/>
        </w:trPr>
        <w:tc>
          <w:tcPr>
            <w:tcW w:w="1080" w:type="dxa"/>
          </w:tcPr>
          <w:p>
            <w:pPr>
              <w:pStyle w:val="23"/>
              <w:spacing w:line="271" w:lineRule="exact"/>
              <w:ind w:left="289"/>
              <w:rPr>
                <w:b/>
                <w:sz w:val="24"/>
              </w:rPr>
            </w:pPr>
            <w:r>
              <w:rPr>
                <w:b/>
                <w:color w:val="373336"/>
                <w:sz w:val="24"/>
              </w:rPr>
              <w:t>3.</w:t>
            </w:r>
          </w:p>
        </w:tc>
        <w:tc>
          <w:tcPr>
            <w:tcW w:w="4940" w:type="dxa"/>
          </w:tcPr>
          <w:p>
            <w:pPr>
              <w:pStyle w:val="23"/>
              <w:rPr>
                <w:sz w:val="26"/>
              </w:rPr>
            </w:pPr>
          </w:p>
        </w:tc>
        <w:tc>
          <w:tcPr>
            <w:tcW w:w="1700" w:type="dxa"/>
          </w:tcPr>
          <w:p>
            <w:pPr>
              <w:pStyle w:val="23"/>
              <w:rPr>
                <w:sz w:val="26"/>
              </w:rPr>
            </w:pPr>
          </w:p>
        </w:tc>
        <w:tc>
          <w:tcPr>
            <w:tcW w:w="1960" w:type="dxa"/>
          </w:tcPr>
          <w:p>
            <w:pPr>
              <w:pStyle w:val="23"/>
              <w:rPr>
                <w:sz w:val="26"/>
              </w:rPr>
            </w:pPr>
          </w:p>
        </w:tc>
        <w:tc>
          <w:tcPr>
            <w:tcW w:w="2080" w:type="dxa"/>
          </w:tcPr>
          <w:p>
            <w:pPr>
              <w:pStyle w:val="23"/>
              <w:rPr>
                <w:sz w:val="26"/>
              </w:rPr>
            </w:pPr>
          </w:p>
        </w:tc>
        <w:tc>
          <w:tcPr>
            <w:tcW w:w="1640" w:type="dxa"/>
          </w:tcPr>
          <w:p>
            <w:pPr>
              <w:pStyle w:val="23"/>
              <w:rPr>
                <w:sz w:val="26"/>
              </w:rPr>
            </w:pPr>
          </w:p>
        </w:tc>
        <w:tc>
          <w:tcPr>
            <w:tcW w:w="1540" w:type="dxa"/>
          </w:tcPr>
          <w:p>
            <w:pPr>
              <w:pStyle w:val="23"/>
              <w:rPr>
                <w:sz w:val="26"/>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669" w:hRule="atLeast"/>
        </w:trPr>
        <w:tc>
          <w:tcPr>
            <w:tcW w:w="1080" w:type="dxa"/>
          </w:tcPr>
          <w:p>
            <w:pPr>
              <w:pStyle w:val="23"/>
              <w:spacing w:line="271" w:lineRule="exact"/>
              <w:ind w:left="289"/>
              <w:rPr>
                <w:b/>
                <w:sz w:val="24"/>
              </w:rPr>
            </w:pPr>
            <w:r>
              <w:rPr>
                <w:b/>
                <w:color w:val="373336"/>
                <w:sz w:val="24"/>
              </w:rPr>
              <w:t>4.</w:t>
            </w:r>
          </w:p>
        </w:tc>
        <w:tc>
          <w:tcPr>
            <w:tcW w:w="4940" w:type="dxa"/>
          </w:tcPr>
          <w:p>
            <w:pPr>
              <w:pStyle w:val="23"/>
              <w:rPr>
                <w:sz w:val="26"/>
              </w:rPr>
            </w:pPr>
          </w:p>
        </w:tc>
        <w:tc>
          <w:tcPr>
            <w:tcW w:w="1700" w:type="dxa"/>
          </w:tcPr>
          <w:p>
            <w:pPr>
              <w:pStyle w:val="23"/>
              <w:rPr>
                <w:sz w:val="26"/>
              </w:rPr>
            </w:pPr>
          </w:p>
        </w:tc>
        <w:tc>
          <w:tcPr>
            <w:tcW w:w="1960" w:type="dxa"/>
          </w:tcPr>
          <w:p>
            <w:pPr>
              <w:pStyle w:val="23"/>
              <w:rPr>
                <w:sz w:val="26"/>
              </w:rPr>
            </w:pPr>
          </w:p>
        </w:tc>
        <w:tc>
          <w:tcPr>
            <w:tcW w:w="2080" w:type="dxa"/>
          </w:tcPr>
          <w:p>
            <w:pPr>
              <w:pStyle w:val="23"/>
              <w:rPr>
                <w:sz w:val="26"/>
              </w:rPr>
            </w:pPr>
          </w:p>
        </w:tc>
        <w:tc>
          <w:tcPr>
            <w:tcW w:w="1640" w:type="dxa"/>
          </w:tcPr>
          <w:p>
            <w:pPr>
              <w:pStyle w:val="23"/>
              <w:rPr>
                <w:sz w:val="26"/>
              </w:rPr>
            </w:pPr>
          </w:p>
        </w:tc>
        <w:tc>
          <w:tcPr>
            <w:tcW w:w="1540" w:type="dxa"/>
          </w:tcPr>
          <w:p>
            <w:pPr>
              <w:pStyle w:val="23"/>
              <w:rPr>
                <w:sz w:val="26"/>
              </w:rPr>
            </w:pPr>
          </w:p>
        </w:tc>
      </w:tr>
    </w:tbl>
    <w:p>
      <w:pPr>
        <w:pStyle w:val="11"/>
        <w:spacing w:before="276" w:line="384" w:lineRule="auto"/>
        <w:ind w:left="1300" w:right="1597"/>
        <w:rPr>
          <w:color w:val="373336"/>
        </w:rPr>
      </w:pPr>
      <w:r>
        <w:rPr>
          <w:color w:val="373336"/>
        </w:rPr>
        <w:t># - To be filled by guide / committee members only. Marks given are purely indicative Actual Termwork marks will only be finalized by Examiners at the time of B.E. Project (Stage - I) Examination.</w:t>
      </w:r>
    </w:p>
    <w:p>
      <w:pPr>
        <w:pStyle w:val="11"/>
        <w:tabs>
          <w:tab w:val="left" w:pos="3238"/>
          <w:tab w:val="left" w:pos="15954"/>
        </w:tabs>
        <w:spacing w:before="72"/>
        <w:ind w:firstLine="1200" w:firstLineChars="500"/>
      </w:pPr>
      <w:r>
        <w:rPr>
          <w:sz w:val="24"/>
        </w:rPr>
        <w:pict>
          <v:line id="_x0000_s1055" o:spid="_x0000_s1055" o:spt="20" style="position:absolute;left:0pt;margin-left:145.8pt;margin-top:14.2pt;height:0.05pt;width:291.6pt;z-index:251668480;mso-width-relative:page;mso-height-relative:page;" fillcolor="#FFFFFF" filled="t" stroked="f" coordsize="21600,21600">
            <v:path arrowok="t"/>
            <v:fill on="t" color2="#FFFFFF" focussize="0,0"/>
            <v:stroke on="f"/>
            <v:imagedata o:title=""/>
            <o:lock v:ext="edit" aspectratio="f"/>
          </v:line>
        </w:pict>
      </w:r>
      <w:r>
        <w:rPr>
          <w:color w:val="373336"/>
        </w:rPr>
        <w:t>Comment if any:</w:t>
      </w:r>
      <w:r>
        <w:rPr>
          <w:color w:val="373336"/>
          <w:lang w:val="en-US"/>
        </w:rPr>
        <w:t>______________________________________________</w:t>
      </w:r>
      <w:r>
        <w:rPr>
          <w:color w:val="373336"/>
        </w:rPr>
        <w:tab/>
      </w:r>
    </w:p>
    <w:p>
      <w:pPr>
        <w:pStyle w:val="11"/>
        <w:rPr>
          <w:sz w:val="26"/>
        </w:rPr>
      </w:pPr>
    </w:p>
    <w:p>
      <w:pPr>
        <w:pStyle w:val="11"/>
        <w:spacing w:before="8"/>
        <w:rPr>
          <w:sz w:val="26"/>
        </w:rPr>
      </w:pPr>
    </w:p>
    <w:p>
      <w:pPr>
        <w:pStyle w:val="11"/>
        <w:ind w:left="1300"/>
      </w:pPr>
      <w:r>
        <w:rPr>
          <w:color w:val="373336"/>
        </w:rPr>
        <w:t>Name &amp; Signature of evaluation committee members.</w:t>
      </w:r>
    </w:p>
    <w:p>
      <w:pPr>
        <w:pStyle w:val="11"/>
        <w:rPr>
          <w:sz w:val="26"/>
        </w:rPr>
      </w:pPr>
    </w:p>
    <w:p>
      <w:pPr>
        <w:pStyle w:val="11"/>
        <w:tabs>
          <w:tab w:val="left" w:pos="4389"/>
          <w:tab w:val="left" w:pos="4739"/>
          <w:tab w:val="left" w:pos="8137"/>
        </w:tabs>
        <w:ind w:firstLine="1320" w:firstLineChars="550"/>
      </w:pPr>
      <w:r>
        <w:rPr>
          <w:color w:val="373336"/>
        </w:rPr>
        <w:t>1.</w:t>
      </w:r>
      <w:r>
        <w:rPr>
          <w:color w:val="373336"/>
          <w:u w:val="single" w:color="373336"/>
        </w:rPr>
        <w:t xml:space="preserve"> </w:t>
      </w:r>
      <w:r>
        <w:rPr>
          <w:color w:val="373336"/>
          <w:u w:val="single" w:color="373336"/>
        </w:rPr>
        <w:tab/>
      </w:r>
      <w:r>
        <w:rPr>
          <w:color w:val="373336"/>
        </w:rPr>
        <w:tab/>
      </w:r>
      <w:r>
        <w:rPr>
          <w:color w:val="373336"/>
          <w:lang w:val="en-US"/>
        </w:rPr>
        <w:t xml:space="preserve"> </w:t>
      </w:r>
      <w:r>
        <w:rPr>
          <w:color w:val="373336"/>
        </w:rPr>
        <w:t xml:space="preserve">2. </w:t>
      </w:r>
      <w:r>
        <w:rPr>
          <w:color w:val="373336"/>
          <w:spacing w:val="-2"/>
        </w:rPr>
        <w:t xml:space="preserve"> </w:t>
      </w:r>
      <w:r>
        <w:rPr>
          <w:color w:val="373336"/>
          <w:u w:val="single" w:color="373336"/>
        </w:rPr>
        <w:t xml:space="preserve"> </w:t>
      </w:r>
      <w:r>
        <w:rPr>
          <w:color w:val="373336"/>
          <w:u w:val="single" w:color="373336"/>
        </w:rPr>
        <w:tab/>
      </w:r>
    </w:p>
    <w:p>
      <w:pPr>
        <w:pStyle w:val="11"/>
        <w:rPr>
          <w:sz w:val="26"/>
        </w:rPr>
      </w:pPr>
    </w:p>
    <w:p>
      <w:pPr>
        <w:pStyle w:val="11"/>
        <w:rPr>
          <w:sz w:val="26"/>
        </w:rPr>
      </w:pPr>
    </w:p>
    <w:p>
      <w:pPr>
        <w:tabs>
          <w:tab w:val="left" w:pos="3587"/>
          <w:tab w:val="left" w:pos="8137"/>
          <w:tab w:val="left" w:pos="8479"/>
          <w:tab w:val="left" w:pos="11886"/>
          <w:tab w:val="left" w:pos="12159"/>
          <w:tab w:val="left" w:pos="15632"/>
        </w:tabs>
        <w:ind w:firstLine="1440" w:firstLineChars="600"/>
        <w:rPr>
          <w:sz w:val="23"/>
        </w:rPr>
      </w:pPr>
      <w:r>
        <w:rPr>
          <w:color w:val="373336"/>
          <w:sz w:val="24"/>
        </w:rPr>
        <w:t>Name of Guide</w:t>
      </w:r>
      <w:r>
        <w:rPr>
          <w:color w:val="373336"/>
          <w:sz w:val="24"/>
          <w:lang w:val="en-US"/>
        </w:rPr>
        <w:t xml:space="preserve"> :</w:t>
      </w:r>
      <w:r>
        <w:rPr>
          <w:color w:val="373336"/>
          <w:sz w:val="24"/>
        </w:rPr>
        <w:tab/>
      </w:r>
      <w:r>
        <w:rPr>
          <w:color w:val="373336"/>
          <w:sz w:val="24"/>
          <w:u w:val="single" w:color="373336"/>
        </w:rPr>
        <w:t xml:space="preserve"> </w:t>
      </w:r>
      <w:r>
        <w:rPr>
          <w:color w:val="373336"/>
          <w:sz w:val="24"/>
          <w:u w:val="single" w:color="373336"/>
        </w:rPr>
        <w:tab/>
      </w:r>
      <w:r>
        <w:rPr>
          <w:color w:val="373336"/>
          <w:sz w:val="24"/>
        </w:rPr>
        <w:tab/>
      </w:r>
      <w:r>
        <w:rPr>
          <w:color w:val="373336"/>
          <w:sz w:val="24"/>
        </w:rPr>
        <w:t>Signature</w:t>
      </w:r>
      <w:r>
        <w:rPr>
          <w:color w:val="373336"/>
          <w:sz w:val="24"/>
          <w:u w:val="single" w:color="373336"/>
        </w:rPr>
        <w:t xml:space="preserve"> </w:t>
      </w:r>
      <w:r>
        <w:rPr>
          <w:color w:val="373336"/>
          <w:sz w:val="24"/>
          <w:u w:val="single" w:color="373336"/>
        </w:rPr>
        <w:tab/>
      </w:r>
      <w:r>
        <w:rPr>
          <w:color w:val="373336"/>
          <w:sz w:val="24"/>
        </w:rPr>
        <w:tab/>
      </w:r>
      <w:r>
        <w:rPr>
          <w:color w:val="373336"/>
          <w:sz w:val="23"/>
        </w:rPr>
        <w:t xml:space="preserve">H.O.D. Sign  </w:t>
      </w:r>
      <w:r>
        <w:rPr>
          <w:color w:val="373336"/>
          <w:spacing w:val="25"/>
          <w:sz w:val="23"/>
        </w:rPr>
        <w:t xml:space="preserve"> </w:t>
      </w:r>
      <w:r>
        <w:rPr>
          <w:color w:val="373336"/>
          <w:sz w:val="23"/>
          <w:u w:val="single" w:color="373336"/>
        </w:rPr>
        <w:t xml:space="preserve"> </w:t>
      </w:r>
      <w:r>
        <w:rPr>
          <w:color w:val="373336"/>
          <w:sz w:val="23"/>
          <w:u w:val="single" w:color="373336"/>
        </w:rPr>
        <w:tab/>
      </w:r>
    </w:p>
    <w:p>
      <w:pPr>
        <w:pStyle w:val="11"/>
        <w:spacing w:before="276" w:line="384" w:lineRule="auto"/>
        <w:ind w:left="1300" w:right="1597"/>
        <w:rPr>
          <w:color w:val="373336"/>
        </w:rPr>
        <w:sectPr>
          <w:type w:val="continuous"/>
          <w:pgSz w:w="16840" w:h="11900" w:orient="landscape"/>
          <w:pgMar w:top="740" w:right="340" w:bottom="280" w:left="440" w:header="720" w:footer="720" w:gutter="0"/>
          <w:cols w:space="720" w:num="1"/>
        </w:sect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5"/>
        <w:spacing w:before="74"/>
        <w:ind w:left="270"/>
        <w:jc w:val="center"/>
        <w:rPr>
          <w:color w:val="373336"/>
        </w:rPr>
      </w:pPr>
    </w:p>
    <w:p>
      <w:pPr>
        <w:pStyle w:val="5"/>
        <w:spacing w:before="74"/>
        <w:ind w:left="270"/>
        <w:jc w:val="center"/>
        <w:rPr>
          <w:color w:val="373336"/>
        </w:rPr>
      </w:pPr>
    </w:p>
    <w:p>
      <w:pPr>
        <w:pStyle w:val="5"/>
        <w:spacing w:before="74"/>
        <w:ind w:left="270"/>
        <w:jc w:val="center"/>
        <w:rPr>
          <w:color w:val="373336"/>
        </w:rPr>
      </w:pPr>
    </w:p>
    <w:p>
      <w:pPr>
        <w:pStyle w:val="5"/>
        <w:spacing w:before="74"/>
        <w:ind w:left="270"/>
        <w:jc w:val="center"/>
        <w:rPr>
          <w:color w:val="373336"/>
        </w:rPr>
      </w:pPr>
    </w:p>
    <w:p>
      <w:pPr>
        <w:pStyle w:val="5"/>
        <w:spacing w:before="74"/>
        <w:ind w:left="270"/>
        <w:jc w:val="center"/>
        <w:rPr>
          <w:color w:val="373336"/>
        </w:rPr>
      </w:pPr>
    </w:p>
    <w:p>
      <w:pPr>
        <w:pStyle w:val="5"/>
        <w:spacing w:before="74"/>
        <w:ind w:left="270"/>
        <w:jc w:val="center"/>
        <w:rPr>
          <w:color w:val="373336"/>
        </w:rPr>
      </w:pPr>
    </w:p>
    <w:p>
      <w:pPr>
        <w:pStyle w:val="5"/>
        <w:spacing w:before="74"/>
        <w:ind w:left="270"/>
        <w:jc w:val="center"/>
        <w:rPr>
          <w:color w:val="373336"/>
        </w:rPr>
      </w:pPr>
    </w:p>
    <w:p>
      <w:pPr>
        <w:pStyle w:val="5"/>
        <w:spacing w:before="74"/>
        <w:ind w:left="270"/>
        <w:jc w:val="center"/>
        <w:rPr>
          <w:color w:val="373336"/>
        </w:rPr>
      </w:pPr>
    </w:p>
    <w:p>
      <w:pPr>
        <w:pStyle w:val="5"/>
        <w:spacing w:before="74"/>
        <w:ind w:left="270"/>
        <w:jc w:val="center"/>
        <w:rPr>
          <w:color w:val="373336"/>
        </w:rPr>
      </w:pPr>
    </w:p>
    <w:p>
      <w:pPr>
        <w:pStyle w:val="5"/>
        <w:spacing w:before="74"/>
        <w:ind w:left="270"/>
        <w:jc w:val="center"/>
        <w:rPr>
          <w:color w:val="373336"/>
        </w:rPr>
      </w:pPr>
    </w:p>
    <w:p>
      <w:pPr>
        <w:pStyle w:val="5"/>
        <w:spacing w:before="74"/>
        <w:ind w:left="270"/>
        <w:jc w:val="center"/>
      </w:pPr>
      <w:r>
        <w:rPr>
          <w:color w:val="373336"/>
        </w:rPr>
        <w:t xml:space="preserve">Government College of Engineering </w:t>
      </w:r>
      <w:r>
        <w:t>&amp; Research</w:t>
      </w:r>
      <w:r>
        <w:rPr>
          <w:color w:val="373336"/>
        </w:rPr>
        <w:t>, Avasari (Khurd).</w:t>
      </w:r>
    </w:p>
    <w:p>
      <w:pPr>
        <w:pStyle w:val="6"/>
      </w:pPr>
      <w:r>
        <w:rPr>
          <w:color w:val="373336"/>
        </w:rPr>
        <w:t>Department of Instrumentation and Control Engineering</w:t>
      </w:r>
    </w:p>
    <w:p>
      <w:pPr>
        <w:pStyle w:val="11"/>
        <w:spacing w:before="2"/>
        <w:rPr>
          <w:sz w:val="16"/>
        </w:rPr>
      </w:pPr>
    </w:p>
    <w:p>
      <w:pPr>
        <w:rPr>
          <w:sz w:val="16"/>
        </w:rPr>
        <w:sectPr>
          <w:footerReference r:id="rId22" w:type="default"/>
          <w:pgSz w:w="16840" w:h="11900" w:orient="landscape"/>
          <w:pgMar w:top="860" w:right="340" w:bottom="280" w:left="440" w:header="0" w:footer="0" w:gutter="0"/>
          <w:cols w:space="720" w:num="1"/>
        </w:sectPr>
      </w:pPr>
    </w:p>
    <w:p>
      <w:pPr>
        <w:tabs>
          <w:tab w:val="left" w:pos="5459"/>
        </w:tabs>
        <w:spacing w:before="87"/>
        <w:ind w:left="5460" w:right="38" w:hanging="4740"/>
        <w:rPr>
          <w:b/>
          <w:sz w:val="30"/>
        </w:rPr>
      </w:pPr>
      <w:r>
        <w:rPr>
          <w:color w:val="373336"/>
          <w:position w:val="2"/>
          <w:sz w:val="28"/>
        </w:rPr>
        <w:t xml:space="preserve">Class: B.E.                                </w:t>
      </w:r>
      <w:r>
        <w:rPr>
          <w:b/>
          <w:color w:val="373336"/>
          <w:sz w:val="30"/>
        </w:rPr>
        <w:t xml:space="preserve">BE PROJECT (STAGE - II) </w:t>
      </w:r>
    </w:p>
    <w:p>
      <w:pPr>
        <w:ind w:left="720"/>
        <w:rPr>
          <w:sz w:val="28"/>
        </w:rPr>
      </w:pPr>
      <w:r>
        <w:rPr>
          <w:color w:val="373336"/>
          <w:sz w:val="28"/>
        </w:rPr>
        <w:t>Project</w:t>
      </w:r>
    </w:p>
    <w:p>
      <w:pPr>
        <w:numPr>
          <w:ilvl w:val="0"/>
          <w:numId w:val="8"/>
        </w:numPr>
        <w:spacing w:before="88"/>
        <w:ind w:left="720" w:right="-20"/>
        <w:rPr>
          <w:sz w:val="24"/>
          <w:szCs w:val="24"/>
        </w:rPr>
      </w:pPr>
      <w:r>
        <w:br w:type="column"/>
      </w:r>
      <w:r>
        <w:t xml:space="preserve">Y. </w:t>
      </w:r>
      <w:r>
        <w:rPr>
          <w:color w:val="373336"/>
          <w:sz w:val="28"/>
        </w:rPr>
        <w:t xml:space="preserve">:  </w:t>
      </w:r>
      <w:r>
        <w:rPr>
          <w:color w:val="373336"/>
          <w:sz w:val="24"/>
          <w:szCs w:val="24"/>
        </w:rPr>
        <w:t>2020-2021</w:t>
      </w:r>
    </w:p>
    <w:p>
      <w:pPr>
        <w:spacing w:before="46"/>
        <w:ind w:left="820"/>
        <w:rPr>
          <w:sz w:val="28"/>
        </w:rPr>
      </w:pPr>
      <w:r>
        <w:rPr>
          <w:color w:val="373336"/>
          <w:sz w:val="28"/>
        </w:rPr>
        <w:t>Date</w:t>
      </w:r>
    </w:p>
    <w:p>
      <w:pPr>
        <w:tabs>
          <w:tab w:val="left" w:pos="1206"/>
        </w:tabs>
        <w:spacing w:before="88"/>
        <w:ind w:right="733"/>
        <w:rPr>
          <w:color w:val="373336"/>
          <w:sz w:val="28"/>
        </w:rPr>
      </w:pPr>
    </w:p>
    <w:p>
      <w:pPr>
        <w:tabs>
          <w:tab w:val="left" w:pos="1206"/>
        </w:tabs>
        <w:spacing w:before="88"/>
        <w:ind w:right="733"/>
        <w:rPr>
          <w:color w:val="373336"/>
          <w:sz w:val="28"/>
        </w:rPr>
      </w:pPr>
      <w:r>
        <w:rPr>
          <w:color w:val="373336"/>
          <w:sz w:val="28"/>
        </w:rPr>
        <w:tab/>
      </w:r>
      <w:r>
        <w:rPr>
          <w:color w:val="373336"/>
          <w:sz w:val="28"/>
        </w:rPr>
        <w:t xml:space="preserve">, </w:t>
      </w:r>
    </w:p>
    <w:p>
      <w:pPr>
        <w:tabs>
          <w:tab w:val="left" w:pos="1206"/>
        </w:tabs>
        <w:spacing w:before="88"/>
        <w:ind w:right="733"/>
        <w:rPr>
          <w:sz w:val="28"/>
        </w:rPr>
      </w:pPr>
      <w:r>
        <w:rPr>
          <w:color w:val="373336"/>
          <w:spacing w:val="-5"/>
          <w:sz w:val="28"/>
        </w:rPr>
        <w:t xml:space="preserve">Sem- </w:t>
      </w:r>
      <w:r>
        <w:rPr>
          <w:color w:val="373336"/>
          <w:sz w:val="28"/>
        </w:rPr>
        <w:t>II</w:t>
      </w:r>
    </w:p>
    <w:p>
      <w:pPr>
        <w:rPr>
          <w:sz w:val="28"/>
        </w:rPr>
        <w:sectPr>
          <w:type w:val="continuous"/>
          <w:pgSz w:w="16840" w:h="11900" w:orient="landscape"/>
          <w:pgMar w:top="740" w:right="340" w:bottom="280" w:left="440" w:header="720" w:footer="720" w:gutter="0"/>
          <w:cols w:equalWidth="0" w:num="3">
            <w:col w:w="10651" w:space="149"/>
            <w:col w:w="2547" w:space="40"/>
            <w:col w:w="2673"/>
          </w:cols>
        </w:sectPr>
      </w:pPr>
    </w:p>
    <w:p>
      <w:pPr>
        <w:tabs>
          <w:tab w:val="left" w:pos="2124"/>
          <w:tab w:val="left" w:pos="11294"/>
          <w:tab w:val="left" w:pos="11619"/>
          <w:tab w:val="left" w:pos="12224"/>
          <w:tab w:val="left" w:pos="15534"/>
        </w:tabs>
        <w:ind w:left="720"/>
        <w:rPr>
          <w:sz w:val="28"/>
        </w:rPr>
      </w:pPr>
      <w:r>
        <w:pict>
          <v:line id="_x0000_s1042" o:spid="_x0000_s1042" o:spt="20" style="position:absolute;left:0pt;margin-left:49.25pt;margin-top:24.55pt;height:0pt;width:746pt;mso-position-horizontal-relative:page;z-index:251657216;mso-width-relative:page;mso-height-relative:page;" stroked="t" coordsize="21600,21600">
            <v:path arrowok="t"/>
            <v:fill focussize="0,0"/>
            <v:stroke weight="1pt" color="#373336"/>
            <v:imagedata o:title=""/>
            <o:lock v:ext="edit"/>
          </v:line>
        </w:pict>
      </w:r>
      <w:r>
        <w:pict>
          <v:line id="_x0000_s1043" o:spid="_x0000_s1043" o:spt="20" style="position:absolute;left:0pt;margin-left:49.25pt;margin-top:67.1pt;height:0pt;width:746pt;mso-position-horizontal-relative:page;z-index:-251653120;mso-width-relative:page;mso-height-relative:page;" stroked="t" coordsize="21600,21600">
            <v:path arrowok="t"/>
            <v:fill focussize="0,0"/>
            <v:stroke weight="1pt" color="#373336"/>
            <v:imagedata o:title=""/>
            <o:lock v:ext="edit"/>
          </v:line>
        </w:pict>
      </w:r>
      <w:r>
        <w:rPr>
          <w:color w:val="373336"/>
          <w:sz w:val="28"/>
        </w:rPr>
        <w:t>Title:</w:t>
      </w:r>
      <w:r>
        <w:rPr>
          <w:color w:val="373336"/>
          <w:sz w:val="28"/>
        </w:rPr>
        <w:tab/>
      </w:r>
      <w:r>
        <w:rPr>
          <w:color w:val="373336"/>
          <w:sz w:val="28"/>
          <w:u w:val="thick" w:color="373336"/>
        </w:rPr>
        <w:t xml:space="preserve"> Mild Hybrid Electric Vehicle.</w:t>
      </w:r>
      <w:r>
        <w:rPr>
          <w:color w:val="373336"/>
          <w:sz w:val="28"/>
          <w:u w:val="thick" w:color="373336"/>
        </w:rPr>
        <w:tab/>
      </w:r>
      <w:r>
        <w:rPr>
          <w:color w:val="373336"/>
          <w:sz w:val="28"/>
        </w:rPr>
        <w:tab/>
      </w:r>
      <w:r>
        <w:rPr>
          <w:color w:val="373336"/>
          <w:sz w:val="28"/>
        </w:rPr>
        <w:t>:</w:t>
      </w:r>
      <w:r>
        <w:rPr>
          <w:color w:val="373336"/>
          <w:sz w:val="28"/>
        </w:rPr>
        <w:tab/>
      </w:r>
      <w:r>
        <w:rPr>
          <w:color w:val="373336"/>
          <w:sz w:val="28"/>
          <w:u w:val="thick" w:color="373336"/>
        </w:rPr>
        <w:t xml:space="preserve"> </w:t>
      </w:r>
      <w:r>
        <w:rPr>
          <w:color w:val="373336"/>
          <w:sz w:val="28"/>
          <w:u w:val="thick" w:color="373336"/>
        </w:rPr>
        <w:tab/>
      </w:r>
    </w:p>
    <w:p>
      <w:pPr>
        <w:pStyle w:val="11"/>
        <w:spacing w:before="10"/>
        <w:rPr>
          <w:sz w:val="13"/>
        </w:rPr>
      </w:pPr>
    </w:p>
    <w:tbl>
      <w:tblPr>
        <w:tblStyle w:val="19"/>
        <w:tblW w:w="14680" w:type="dxa"/>
        <w:tblInd w:w="675" w:type="dxa"/>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
      <w:tblGrid>
        <w:gridCol w:w="1041"/>
        <w:gridCol w:w="1807"/>
        <w:gridCol w:w="1083"/>
        <w:gridCol w:w="5960"/>
        <w:gridCol w:w="3127"/>
        <w:gridCol w:w="1662"/>
      </w:tblGrid>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741" w:hRule="atLeast"/>
        </w:trPr>
        <w:tc>
          <w:tcPr>
            <w:tcW w:w="1041" w:type="dxa"/>
            <w:tcBorders>
              <w:left w:val="single" w:color="373336" w:sz="6" w:space="0"/>
              <w:right w:val="single" w:color="373336" w:sz="6" w:space="0"/>
            </w:tcBorders>
          </w:tcPr>
          <w:p>
            <w:pPr>
              <w:pStyle w:val="23"/>
              <w:spacing w:line="271" w:lineRule="exact"/>
              <w:ind w:left="172"/>
              <w:rPr>
                <w:b/>
                <w:sz w:val="24"/>
              </w:rPr>
            </w:pPr>
            <w:r>
              <w:rPr>
                <w:b/>
                <w:color w:val="373336"/>
                <w:sz w:val="24"/>
              </w:rPr>
              <w:t>Gr. No.</w:t>
            </w:r>
          </w:p>
        </w:tc>
        <w:tc>
          <w:tcPr>
            <w:tcW w:w="1807" w:type="dxa"/>
            <w:tcBorders>
              <w:left w:val="single" w:color="373336" w:sz="6" w:space="0"/>
              <w:right w:val="single" w:color="373336" w:sz="6" w:space="0"/>
            </w:tcBorders>
          </w:tcPr>
          <w:p>
            <w:pPr>
              <w:pStyle w:val="23"/>
              <w:spacing w:line="271" w:lineRule="exact"/>
              <w:ind w:left="122"/>
              <w:rPr>
                <w:b/>
                <w:sz w:val="24"/>
              </w:rPr>
            </w:pPr>
            <w:r>
              <w:rPr>
                <w:b/>
                <w:color w:val="373336"/>
                <w:sz w:val="24"/>
              </w:rPr>
              <w:t>Name of</w:t>
            </w:r>
          </w:p>
          <w:p>
            <w:pPr>
              <w:pStyle w:val="23"/>
              <w:spacing w:before="142"/>
              <w:ind w:left="295"/>
              <w:rPr>
                <w:b/>
                <w:sz w:val="24"/>
              </w:rPr>
            </w:pPr>
            <w:r>
              <w:rPr>
                <w:b/>
                <w:color w:val="373336"/>
                <w:sz w:val="24"/>
              </w:rPr>
              <w:t>Student</w:t>
            </w:r>
          </w:p>
        </w:tc>
        <w:tc>
          <w:tcPr>
            <w:tcW w:w="1083" w:type="dxa"/>
            <w:tcBorders>
              <w:left w:val="single" w:color="373336" w:sz="6" w:space="0"/>
              <w:right w:val="single" w:color="373336" w:sz="6" w:space="0"/>
            </w:tcBorders>
          </w:tcPr>
          <w:p>
            <w:pPr>
              <w:pStyle w:val="23"/>
              <w:spacing w:line="271" w:lineRule="exact"/>
              <w:ind w:left="279"/>
              <w:rPr>
                <w:b/>
                <w:sz w:val="24"/>
              </w:rPr>
            </w:pPr>
            <w:r>
              <w:rPr>
                <w:b/>
                <w:color w:val="373336"/>
                <w:sz w:val="24"/>
              </w:rPr>
              <w:t>Roll</w:t>
            </w:r>
          </w:p>
          <w:p>
            <w:pPr>
              <w:pStyle w:val="23"/>
              <w:spacing w:before="142"/>
              <w:ind w:left="279"/>
              <w:rPr>
                <w:b/>
                <w:sz w:val="24"/>
              </w:rPr>
            </w:pPr>
            <w:r>
              <w:rPr>
                <w:b/>
                <w:color w:val="373336"/>
                <w:sz w:val="24"/>
              </w:rPr>
              <w:t>No.</w:t>
            </w:r>
          </w:p>
        </w:tc>
        <w:tc>
          <w:tcPr>
            <w:tcW w:w="5960" w:type="dxa"/>
            <w:tcBorders>
              <w:left w:val="single" w:color="373336" w:sz="6" w:space="0"/>
              <w:right w:val="single" w:color="373336" w:sz="6" w:space="0"/>
            </w:tcBorders>
          </w:tcPr>
          <w:p>
            <w:pPr>
              <w:pStyle w:val="23"/>
              <w:spacing w:line="271" w:lineRule="exact"/>
              <w:ind w:left="199"/>
              <w:rPr>
                <w:b/>
                <w:sz w:val="24"/>
              </w:rPr>
            </w:pPr>
            <w:r>
              <w:rPr>
                <w:b/>
                <w:color w:val="373336"/>
                <w:sz w:val="24"/>
              </w:rPr>
              <w:t>Student Project Work Status</w:t>
            </w:r>
          </w:p>
        </w:tc>
        <w:tc>
          <w:tcPr>
            <w:tcW w:w="3127" w:type="dxa"/>
            <w:tcBorders>
              <w:left w:val="single" w:color="373336" w:sz="6" w:space="0"/>
              <w:right w:val="single" w:color="373336" w:sz="6" w:space="0"/>
            </w:tcBorders>
          </w:tcPr>
          <w:p>
            <w:pPr>
              <w:pStyle w:val="23"/>
              <w:spacing w:line="271" w:lineRule="exact"/>
              <w:ind w:left="226"/>
              <w:rPr>
                <w:b/>
                <w:sz w:val="24"/>
              </w:rPr>
            </w:pPr>
            <w:r>
              <w:rPr>
                <w:b/>
                <w:color w:val="373336"/>
                <w:sz w:val="24"/>
              </w:rPr>
              <w:t>Remark</w:t>
            </w:r>
          </w:p>
        </w:tc>
        <w:tc>
          <w:tcPr>
            <w:tcW w:w="1662" w:type="dxa"/>
            <w:tcBorders>
              <w:left w:val="single" w:color="373336" w:sz="6" w:space="0"/>
              <w:right w:val="single" w:color="373336" w:sz="6" w:space="0"/>
            </w:tcBorders>
          </w:tcPr>
          <w:p>
            <w:pPr>
              <w:pStyle w:val="23"/>
              <w:spacing w:line="271" w:lineRule="exact"/>
              <w:ind w:left="410"/>
              <w:rPr>
                <w:b/>
                <w:sz w:val="24"/>
              </w:rPr>
            </w:pPr>
            <w:r>
              <w:rPr>
                <w:b/>
                <w:color w:val="373336"/>
                <w:sz w:val="24"/>
              </w:rPr>
              <w:t>Student</w:t>
            </w:r>
          </w:p>
          <w:p>
            <w:pPr>
              <w:pStyle w:val="23"/>
              <w:spacing w:before="142"/>
              <w:ind w:left="410"/>
              <w:rPr>
                <w:b/>
                <w:sz w:val="24"/>
              </w:rPr>
            </w:pPr>
            <w:r>
              <w:rPr>
                <w:b/>
                <w:color w:val="373336"/>
                <w:sz w:val="24"/>
              </w:rPr>
              <w:t>Sign</w:t>
            </w: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390" w:hRule="atLeast"/>
        </w:trPr>
        <w:tc>
          <w:tcPr>
            <w:tcW w:w="1041" w:type="dxa"/>
            <w:tcBorders>
              <w:left w:val="single" w:color="373336" w:sz="6" w:space="0"/>
              <w:bottom w:val="nil"/>
              <w:right w:val="single" w:color="373336" w:sz="6" w:space="0"/>
            </w:tcBorders>
          </w:tcPr>
          <w:p>
            <w:pPr>
              <w:pStyle w:val="23"/>
              <w:rPr>
                <w:sz w:val="26"/>
              </w:rPr>
            </w:pPr>
          </w:p>
        </w:tc>
        <w:tc>
          <w:tcPr>
            <w:tcW w:w="1807" w:type="dxa"/>
            <w:tcBorders>
              <w:left w:val="single" w:color="373336" w:sz="6" w:space="0"/>
              <w:bottom w:val="nil"/>
              <w:right w:val="single" w:color="373336" w:sz="6" w:space="0"/>
            </w:tcBorders>
          </w:tcPr>
          <w:p>
            <w:pPr>
              <w:pStyle w:val="23"/>
              <w:rPr>
                <w:sz w:val="26"/>
              </w:rPr>
            </w:pPr>
          </w:p>
        </w:tc>
        <w:tc>
          <w:tcPr>
            <w:tcW w:w="1083" w:type="dxa"/>
            <w:vMerge w:val="restart"/>
            <w:tcBorders>
              <w:left w:val="single" w:color="373336" w:sz="6" w:space="0"/>
              <w:bottom w:val="single" w:color="373336" w:sz="6" w:space="0"/>
              <w:right w:val="single" w:color="373336" w:sz="6" w:space="0"/>
            </w:tcBorders>
          </w:tcPr>
          <w:p>
            <w:pPr>
              <w:pStyle w:val="23"/>
              <w:rPr>
                <w:sz w:val="26"/>
              </w:rPr>
            </w:pPr>
          </w:p>
        </w:tc>
        <w:tc>
          <w:tcPr>
            <w:tcW w:w="5960" w:type="dxa"/>
            <w:tcBorders>
              <w:left w:val="single" w:color="373336" w:sz="6" w:space="0"/>
              <w:bottom w:val="nil"/>
              <w:right w:val="single" w:color="373336" w:sz="6" w:space="0"/>
            </w:tcBorders>
          </w:tcPr>
          <w:p>
            <w:pPr>
              <w:pStyle w:val="23"/>
              <w:spacing w:line="240" w:lineRule="auto"/>
              <w:ind w:left="199"/>
              <w:rPr>
                <w:sz w:val="24"/>
              </w:rPr>
            </w:pPr>
            <w:r>
              <w:rPr>
                <w:color w:val="373336"/>
                <w:sz w:val="24"/>
              </w:rPr>
              <w:t>Circuit Diagram:</w:t>
            </w:r>
          </w:p>
        </w:tc>
        <w:tc>
          <w:tcPr>
            <w:tcW w:w="3127" w:type="dxa"/>
            <w:vMerge w:val="restart"/>
            <w:tcBorders>
              <w:left w:val="single" w:color="373336" w:sz="6" w:space="0"/>
              <w:bottom w:val="single" w:color="373336" w:sz="6" w:space="0"/>
              <w:right w:val="single" w:color="373336" w:sz="6" w:space="0"/>
            </w:tcBorders>
          </w:tcPr>
          <w:p>
            <w:pPr>
              <w:pStyle w:val="23"/>
              <w:rPr>
                <w:sz w:val="26"/>
              </w:rPr>
            </w:pPr>
          </w:p>
        </w:tc>
        <w:tc>
          <w:tcPr>
            <w:tcW w:w="1662" w:type="dxa"/>
            <w:vMerge w:val="restart"/>
            <w:tcBorders>
              <w:left w:val="single" w:color="373336" w:sz="6" w:space="0"/>
              <w:bottom w:val="single" w:color="373336" w:sz="6" w:space="0"/>
              <w:right w:val="single" w:color="373336" w:sz="6" w:space="0"/>
            </w:tcBorders>
          </w:tcPr>
          <w:p>
            <w:pPr>
              <w:pStyle w:val="23"/>
              <w:rPr>
                <w:sz w:val="26"/>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845" w:hRule="atLeast"/>
        </w:trPr>
        <w:tc>
          <w:tcPr>
            <w:tcW w:w="1041" w:type="dxa"/>
            <w:tcBorders>
              <w:top w:val="nil"/>
              <w:left w:val="single" w:color="373336" w:sz="6" w:space="0"/>
              <w:bottom w:val="nil"/>
              <w:right w:val="single" w:color="373336" w:sz="6" w:space="0"/>
            </w:tcBorders>
          </w:tcPr>
          <w:p>
            <w:pPr>
              <w:pStyle w:val="23"/>
              <w:rPr>
                <w:sz w:val="26"/>
              </w:rPr>
            </w:pPr>
          </w:p>
        </w:tc>
        <w:tc>
          <w:tcPr>
            <w:tcW w:w="1807" w:type="dxa"/>
            <w:tcBorders>
              <w:top w:val="nil"/>
              <w:left w:val="single" w:color="373336" w:sz="6" w:space="0"/>
              <w:bottom w:val="nil"/>
              <w:right w:val="single" w:color="373336" w:sz="6" w:space="0"/>
            </w:tcBorders>
          </w:tcPr>
          <w:p>
            <w:pPr>
              <w:pStyle w:val="23"/>
              <w:rPr>
                <w:sz w:val="26"/>
              </w:rPr>
            </w:pPr>
          </w:p>
        </w:tc>
        <w:tc>
          <w:tcPr>
            <w:tcW w:w="1083" w:type="dxa"/>
            <w:vMerge w:val="continue"/>
            <w:tcBorders>
              <w:top w:val="nil"/>
              <w:left w:val="single" w:color="373336" w:sz="6" w:space="0"/>
              <w:bottom w:val="single" w:color="373336" w:sz="6" w:space="0"/>
              <w:right w:val="single" w:color="373336" w:sz="6" w:space="0"/>
            </w:tcBorders>
          </w:tcPr>
          <w:p>
            <w:pPr>
              <w:rPr>
                <w:sz w:val="2"/>
                <w:szCs w:val="2"/>
              </w:rPr>
            </w:pPr>
          </w:p>
        </w:tc>
        <w:tc>
          <w:tcPr>
            <w:tcW w:w="5960" w:type="dxa"/>
            <w:tcBorders>
              <w:top w:val="nil"/>
              <w:left w:val="single" w:color="373336" w:sz="6" w:space="0"/>
              <w:bottom w:val="nil"/>
              <w:right w:val="single" w:color="373336" w:sz="6" w:space="0"/>
            </w:tcBorders>
          </w:tcPr>
          <w:p>
            <w:pPr>
              <w:pStyle w:val="23"/>
              <w:spacing w:before="137" w:line="240" w:lineRule="auto"/>
              <w:ind w:left="199"/>
              <w:rPr>
                <w:sz w:val="24"/>
              </w:rPr>
            </w:pPr>
            <w:r>
              <w:rPr>
                <w:color w:val="373336"/>
                <w:sz w:val="24"/>
              </w:rPr>
              <w:t>PCB Design:</w:t>
            </w:r>
          </w:p>
        </w:tc>
        <w:tc>
          <w:tcPr>
            <w:tcW w:w="3127" w:type="dxa"/>
            <w:vMerge w:val="continue"/>
            <w:tcBorders>
              <w:top w:val="nil"/>
              <w:left w:val="single" w:color="373336" w:sz="6" w:space="0"/>
              <w:bottom w:val="single" w:color="373336" w:sz="6" w:space="0"/>
              <w:right w:val="single" w:color="373336" w:sz="6" w:space="0"/>
            </w:tcBorders>
          </w:tcPr>
          <w:p>
            <w:pPr>
              <w:rPr>
                <w:sz w:val="2"/>
                <w:szCs w:val="2"/>
              </w:rPr>
            </w:pPr>
          </w:p>
        </w:tc>
        <w:tc>
          <w:tcPr>
            <w:tcW w:w="1662" w:type="dxa"/>
            <w:vMerge w:val="continue"/>
            <w:tcBorders>
              <w:top w:val="nil"/>
              <w:left w:val="single" w:color="373336" w:sz="6" w:space="0"/>
              <w:bottom w:val="single" w:color="373336" w:sz="6" w:space="0"/>
              <w:right w:val="single" w:color="373336" w:sz="6" w:space="0"/>
            </w:tcBorders>
          </w:tcPr>
          <w:p>
            <w:pPr>
              <w:rPr>
                <w:sz w:val="2"/>
                <w:szCs w:val="2"/>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978" w:hRule="atLeast"/>
        </w:trPr>
        <w:tc>
          <w:tcPr>
            <w:tcW w:w="1041" w:type="dxa"/>
            <w:tcBorders>
              <w:top w:val="nil"/>
              <w:left w:val="single" w:color="373336" w:sz="6" w:space="0"/>
              <w:bottom w:val="nil"/>
              <w:right w:val="single" w:color="373336" w:sz="6" w:space="0"/>
            </w:tcBorders>
          </w:tcPr>
          <w:p>
            <w:pPr>
              <w:pStyle w:val="23"/>
              <w:rPr>
                <w:sz w:val="26"/>
              </w:rPr>
            </w:pPr>
          </w:p>
        </w:tc>
        <w:tc>
          <w:tcPr>
            <w:tcW w:w="1807" w:type="dxa"/>
            <w:tcBorders>
              <w:top w:val="nil"/>
              <w:left w:val="single" w:color="373336" w:sz="6" w:space="0"/>
              <w:bottom w:val="nil"/>
              <w:right w:val="single" w:color="373336" w:sz="6" w:space="0"/>
            </w:tcBorders>
          </w:tcPr>
          <w:p>
            <w:pPr>
              <w:pStyle w:val="23"/>
              <w:rPr>
                <w:sz w:val="26"/>
              </w:rPr>
            </w:pPr>
          </w:p>
        </w:tc>
        <w:tc>
          <w:tcPr>
            <w:tcW w:w="1083" w:type="dxa"/>
            <w:vMerge w:val="continue"/>
            <w:tcBorders>
              <w:top w:val="nil"/>
              <w:left w:val="single" w:color="373336" w:sz="6" w:space="0"/>
              <w:bottom w:val="single" w:color="373336" w:sz="6" w:space="0"/>
              <w:right w:val="single" w:color="373336" w:sz="6" w:space="0"/>
            </w:tcBorders>
          </w:tcPr>
          <w:p>
            <w:pPr>
              <w:rPr>
                <w:sz w:val="2"/>
                <w:szCs w:val="2"/>
              </w:rPr>
            </w:pPr>
          </w:p>
        </w:tc>
        <w:tc>
          <w:tcPr>
            <w:tcW w:w="5960" w:type="dxa"/>
            <w:tcBorders>
              <w:top w:val="nil"/>
              <w:left w:val="single" w:color="373336" w:sz="6" w:space="0"/>
              <w:bottom w:val="nil"/>
              <w:right w:val="single" w:color="373336" w:sz="6" w:space="0"/>
            </w:tcBorders>
          </w:tcPr>
          <w:p>
            <w:pPr>
              <w:pStyle w:val="23"/>
              <w:spacing w:before="233" w:line="240" w:lineRule="auto"/>
              <w:ind w:firstLine="120" w:firstLineChars="50"/>
              <w:rPr>
                <w:sz w:val="24"/>
              </w:rPr>
            </w:pPr>
            <w:r>
              <w:rPr>
                <w:color w:val="373336"/>
                <w:sz w:val="24"/>
              </w:rPr>
              <w:t>Components:</w:t>
            </w:r>
          </w:p>
        </w:tc>
        <w:tc>
          <w:tcPr>
            <w:tcW w:w="3127" w:type="dxa"/>
            <w:vMerge w:val="continue"/>
            <w:tcBorders>
              <w:top w:val="nil"/>
              <w:left w:val="single" w:color="373336" w:sz="6" w:space="0"/>
              <w:bottom w:val="single" w:color="373336" w:sz="6" w:space="0"/>
              <w:right w:val="single" w:color="373336" w:sz="6" w:space="0"/>
            </w:tcBorders>
          </w:tcPr>
          <w:p>
            <w:pPr>
              <w:rPr>
                <w:sz w:val="2"/>
                <w:szCs w:val="2"/>
              </w:rPr>
            </w:pPr>
          </w:p>
        </w:tc>
        <w:tc>
          <w:tcPr>
            <w:tcW w:w="1662" w:type="dxa"/>
            <w:vMerge w:val="continue"/>
            <w:tcBorders>
              <w:top w:val="nil"/>
              <w:left w:val="single" w:color="373336" w:sz="6" w:space="0"/>
              <w:bottom w:val="single" w:color="373336" w:sz="6" w:space="0"/>
              <w:right w:val="single" w:color="373336" w:sz="6" w:space="0"/>
            </w:tcBorders>
          </w:tcPr>
          <w:p>
            <w:pPr>
              <w:rPr>
                <w:sz w:val="2"/>
                <w:szCs w:val="2"/>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766" w:hRule="atLeast"/>
        </w:trPr>
        <w:tc>
          <w:tcPr>
            <w:tcW w:w="1041" w:type="dxa"/>
            <w:tcBorders>
              <w:top w:val="nil"/>
              <w:left w:val="single" w:color="373336" w:sz="6" w:space="0"/>
              <w:bottom w:val="nil"/>
              <w:right w:val="single" w:color="373336" w:sz="6" w:space="0"/>
            </w:tcBorders>
          </w:tcPr>
          <w:p>
            <w:pPr>
              <w:pStyle w:val="23"/>
              <w:rPr>
                <w:sz w:val="26"/>
              </w:rPr>
            </w:pPr>
          </w:p>
        </w:tc>
        <w:tc>
          <w:tcPr>
            <w:tcW w:w="1807" w:type="dxa"/>
            <w:tcBorders>
              <w:top w:val="nil"/>
              <w:left w:val="single" w:color="373336" w:sz="6" w:space="0"/>
              <w:bottom w:val="nil"/>
              <w:right w:val="single" w:color="373336" w:sz="6" w:space="0"/>
            </w:tcBorders>
          </w:tcPr>
          <w:p>
            <w:pPr>
              <w:pStyle w:val="23"/>
              <w:rPr>
                <w:sz w:val="26"/>
              </w:rPr>
            </w:pPr>
          </w:p>
        </w:tc>
        <w:tc>
          <w:tcPr>
            <w:tcW w:w="1083" w:type="dxa"/>
            <w:vMerge w:val="continue"/>
            <w:tcBorders>
              <w:top w:val="nil"/>
              <w:left w:val="single" w:color="373336" w:sz="6" w:space="0"/>
              <w:bottom w:val="single" w:color="373336" w:sz="6" w:space="0"/>
              <w:right w:val="single" w:color="373336" w:sz="6" w:space="0"/>
            </w:tcBorders>
          </w:tcPr>
          <w:p>
            <w:pPr>
              <w:rPr>
                <w:sz w:val="2"/>
                <w:szCs w:val="2"/>
              </w:rPr>
            </w:pPr>
          </w:p>
        </w:tc>
        <w:tc>
          <w:tcPr>
            <w:tcW w:w="5960" w:type="dxa"/>
            <w:tcBorders>
              <w:top w:val="nil"/>
              <w:left w:val="single" w:color="373336" w:sz="6" w:space="0"/>
              <w:bottom w:val="nil"/>
              <w:right w:val="single" w:color="373336" w:sz="6" w:space="0"/>
            </w:tcBorders>
          </w:tcPr>
          <w:p>
            <w:pPr>
              <w:pStyle w:val="23"/>
              <w:spacing w:before="1" w:line="240" w:lineRule="auto"/>
              <w:ind w:firstLine="120" w:firstLineChars="50"/>
              <w:rPr>
                <w:sz w:val="24"/>
              </w:rPr>
            </w:pPr>
            <w:r>
              <w:rPr>
                <w:color w:val="373336"/>
                <w:sz w:val="24"/>
              </w:rPr>
              <w:t>Hardware:</w:t>
            </w:r>
          </w:p>
        </w:tc>
        <w:tc>
          <w:tcPr>
            <w:tcW w:w="3127" w:type="dxa"/>
            <w:vMerge w:val="continue"/>
            <w:tcBorders>
              <w:top w:val="nil"/>
              <w:left w:val="single" w:color="373336" w:sz="6" w:space="0"/>
              <w:bottom w:val="single" w:color="373336" w:sz="6" w:space="0"/>
              <w:right w:val="single" w:color="373336" w:sz="6" w:space="0"/>
            </w:tcBorders>
          </w:tcPr>
          <w:p>
            <w:pPr>
              <w:rPr>
                <w:sz w:val="2"/>
                <w:szCs w:val="2"/>
              </w:rPr>
            </w:pPr>
          </w:p>
        </w:tc>
        <w:tc>
          <w:tcPr>
            <w:tcW w:w="1662" w:type="dxa"/>
            <w:vMerge w:val="continue"/>
            <w:tcBorders>
              <w:top w:val="nil"/>
              <w:left w:val="single" w:color="373336" w:sz="6" w:space="0"/>
              <w:bottom w:val="single" w:color="373336" w:sz="6" w:space="0"/>
              <w:right w:val="single" w:color="373336" w:sz="6" w:space="0"/>
            </w:tcBorders>
          </w:tcPr>
          <w:p>
            <w:pPr>
              <w:rPr>
                <w:sz w:val="2"/>
                <w:szCs w:val="2"/>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766" w:hRule="atLeast"/>
        </w:trPr>
        <w:tc>
          <w:tcPr>
            <w:tcW w:w="1041" w:type="dxa"/>
            <w:tcBorders>
              <w:top w:val="nil"/>
              <w:left w:val="single" w:color="373336" w:sz="6" w:space="0"/>
              <w:bottom w:val="nil"/>
              <w:right w:val="single" w:color="373336" w:sz="6" w:space="0"/>
            </w:tcBorders>
          </w:tcPr>
          <w:p>
            <w:pPr>
              <w:pStyle w:val="23"/>
              <w:rPr>
                <w:sz w:val="26"/>
              </w:rPr>
            </w:pPr>
          </w:p>
        </w:tc>
        <w:tc>
          <w:tcPr>
            <w:tcW w:w="1807" w:type="dxa"/>
            <w:tcBorders>
              <w:top w:val="nil"/>
              <w:left w:val="single" w:color="373336" w:sz="6" w:space="0"/>
              <w:bottom w:val="nil"/>
              <w:right w:val="single" w:color="373336" w:sz="6" w:space="0"/>
            </w:tcBorders>
          </w:tcPr>
          <w:p>
            <w:pPr>
              <w:pStyle w:val="23"/>
              <w:rPr>
                <w:sz w:val="26"/>
              </w:rPr>
            </w:pPr>
          </w:p>
        </w:tc>
        <w:tc>
          <w:tcPr>
            <w:tcW w:w="1083" w:type="dxa"/>
            <w:vMerge w:val="continue"/>
            <w:tcBorders>
              <w:top w:val="nil"/>
              <w:left w:val="single" w:color="373336" w:sz="6" w:space="0"/>
              <w:bottom w:val="single" w:color="373336" w:sz="6" w:space="0"/>
              <w:right w:val="single" w:color="373336" w:sz="6" w:space="0"/>
            </w:tcBorders>
          </w:tcPr>
          <w:p>
            <w:pPr>
              <w:rPr>
                <w:sz w:val="2"/>
                <w:szCs w:val="2"/>
              </w:rPr>
            </w:pPr>
          </w:p>
        </w:tc>
        <w:tc>
          <w:tcPr>
            <w:tcW w:w="5960" w:type="dxa"/>
            <w:tcBorders>
              <w:top w:val="nil"/>
              <w:left w:val="single" w:color="373336" w:sz="6" w:space="0"/>
              <w:bottom w:val="nil"/>
              <w:right w:val="single" w:color="373336" w:sz="6" w:space="0"/>
            </w:tcBorders>
          </w:tcPr>
          <w:p>
            <w:pPr>
              <w:pStyle w:val="23"/>
              <w:spacing w:before="1" w:line="240" w:lineRule="auto"/>
              <w:ind w:firstLine="120" w:firstLineChars="50"/>
              <w:rPr>
                <w:sz w:val="24"/>
              </w:rPr>
            </w:pPr>
            <w:r>
              <w:rPr>
                <w:color w:val="373336"/>
                <w:sz w:val="24"/>
              </w:rPr>
              <w:t>Software:</w:t>
            </w:r>
          </w:p>
        </w:tc>
        <w:tc>
          <w:tcPr>
            <w:tcW w:w="3127" w:type="dxa"/>
            <w:vMerge w:val="continue"/>
            <w:tcBorders>
              <w:top w:val="nil"/>
              <w:left w:val="single" w:color="373336" w:sz="6" w:space="0"/>
              <w:bottom w:val="single" w:color="373336" w:sz="6" w:space="0"/>
              <w:right w:val="single" w:color="373336" w:sz="6" w:space="0"/>
            </w:tcBorders>
          </w:tcPr>
          <w:p>
            <w:pPr>
              <w:rPr>
                <w:sz w:val="2"/>
                <w:szCs w:val="2"/>
              </w:rPr>
            </w:pPr>
          </w:p>
        </w:tc>
        <w:tc>
          <w:tcPr>
            <w:tcW w:w="1662" w:type="dxa"/>
            <w:vMerge w:val="continue"/>
            <w:tcBorders>
              <w:top w:val="nil"/>
              <w:left w:val="single" w:color="373336" w:sz="6" w:space="0"/>
              <w:bottom w:val="single" w:color="373336" w:sz="6" w:space="0"/>
              <w:right w:val="single" w:color="373336" w:sz="6" w:space="0"/>
            </w:tcBorders>
          </w:tcPr>
          <w:p>
            <w:pPr>
              <w:rPr>
                <w:sz w:val="2"/>
                <w:szCs w:val="2"/>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712" w:hRule="atLeast"/>
        </w:trPr>
        <w:tc>
          <w:tcPr>
            <w:tcW w:w="1041" w:type="dxa"/>
            <w:tcBorders>
              <w:top w:val="nil"/>
              <w:left w:val="single" w:color="373336" w:sz="6" w:space="0"/>
              <w:bottom w:val="nil"/>
              <w:right w:val="single" w:color="373336" w:sz="6" w:space="0"/>
            </w:tcBorders>
          </w:tcPr>
          <w:p>
            <w:pPr>
              <w:pStyle w:val="23"/>
              <w:rPr>
                <w:sz w:val="26"/>
              </w:rPr>
            </w:pPr>
          </w:p>
        </w:tc>
        <w:tc>
          <w:tcPr>
            <w:tcW w:w="1807" w:type="dxa"/>
            <w:tcBorders>
              <w:top w:val="nil"/>
              <w:left w:val="single" w:color="373336" w:sz="6" w:space="0"/>
              <w:bottom w:val="nil"/>
              <w:right w:val="single" w:color="373336" w:sz="6" w:space="0"/>
            </w:tcBorders>
          </w:tcPr>
          <w:p>
            <w:pPr>
              <w:pStyle w:val="23"/>
              <w:rPr>
                <w:sz w:val="26"/>
              </w:rPr>
            </w:pPr>
          </w:p>
        </w:tc>
        <w:tc>
          <w:tcPr>
            <w:tcW w:w="1083" w:type="dxa"/>
            <w:vMerge w:val="continue"/>
            <w:tcBorders>
              <w:top w:val="nil"/>
              <w:left w:val="single" w:color="373336" w:sz="6" w:space="0"/>
              <w:bottom w:val="single" w:color="373336" w:sz="6" w:space="0"/>
              <w:right w:val="single" w:color="373336" w:sz="6" w:space="0"/>
            </w:tcBorders>
          </w:tcPr>
          <w:p>
            <w:pPr>
              <w:rPr>
                <w:sz w:val="2"/>
                <w:szCs w:val="2"/>
              </w:rPr>
            </w:pPr>
          </w:p>
        </w:tc>
        <w:tc>
          <w:tcPr>
            <w:tcW w:w="5960" w:type="dxa"/>
            <w:tcBorders>
              <w:top w:val="nil"/>
              <w:left w:val="single" w:color="373336" w:sz="6" w:space="0"/>
              <w:bottom w:val="nil"/>
              <w:right w:val="single" w:color="373336" w:sz="6" w:space="0"/>
            </w:tcBorders>
          </w:tcPr>
          <w:p>
            <w:pPr>
              <w:pStyle w:val="23"/>
              <w:spacing w:before="1" w:line="240" w:lineRule="auto"/>
              <w:ind w:firstLine="240" w:firstLineChars="100"/>
              <w:rPr>
                <w:sz w:val="24"/>
              </w:rPr>
            </w:pPr>
            <w:r>
              <w:rPr>
                <w:color w:val="373336"/>
                <w:sz w:val="24"/>
              </w:rPr>
              <w:t>Documentation:</w:t>
            </w:r>
          </w:p>
        </w:tc>
        <w:tc>
          <w:tcPr>
            <w:tcW w:w="3127" w:type="dxa"/>
            <w:vMerge w:val="continue"/>
            <w:tcBorders>
              <w:top w:val="nil"/>
              <w:left w:val="single" w:color="373336" w:sz="6" w:space="0"/>
              <w:bottom w:val="single" w:color="373336" w:sz="6" w:space="0"/>
              <w:right w:val="single" w:color="373336" w:sz="6" w:space="0"/>
            </w:tcBorders>
          </w:tcPr>
          <w:p>
            <w:pPr>
              <w:rPr>
                <w:sz w:val="2"/>
                <w:szCs w:val="2"/>
              </w:rPr>
            </w:pPr>
          </w:p>
        </w:tc>
        <w:tc>
          <w:tcPr>
            <w:tcW w:w="1662" w:type="dxa"/>
            <w:vMerge w:val="continue"/>
            <w:tcBorders>
              <w:top w:val="nil"/>
              <w:left w:val="single" w:color="373336" w:sz="6" w:space="0"/>
              <w:bottom w:val="single" w:color="373336" w:sz="6" w:space="0"/>
              <w:right w:val="single" w:color="373336" w:sz="6" w:space="0"/>
            </w:tcBorders>
          </w:tcPr>
          <w:p>
            <w:pPr>
              <w:rPr>
                <w:sz w:val="2"/>
                <w:szCs w:val="2"/>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489" w:hRule="atLeast"/>
        </w:trPr>
        <w:tc>
          <w:tcPr>
            <w:tcW w:w="1041" w:type="dxa"/>
            <w:tcBorders>
              <w:top w:val="nil"/>
              <w:left w:val="single" w:color="373336" w:sz="6" w:space="0"/>
              <w:bottom w:val="nil"/>
              <w:right w:val="single" w:color="373336" w:sz="6" w:space="0"/>
            </w:tcBorders>
          </w:tcPr>
          <w:p>
            <w:pPr>
              <w:pStyle w:val="23"/>
              <w:spacing w:before="226" w:line="300" w:lineRule="exact"/>
              <w:ind w:right="-44"/>
              <w:rPr>
                <w:sz w:val="28"/>
              </w:rPr>
            </w:pPr>
          </w:p>
        </w:tc>
        <w:tc>
          <w:tcPr>
            <w:tcW w:w="1807" w:type="dxa"/>
            <w:tcBorders>
              <w:top w:val="nil"/>
              <w:left w:val="single" w:color="373336" w:sz="6" w:space="0"/>
              <w:bottom w:val="nil"/>
              <w:right w:val="single" w:color="373336" w:sz="6" w:space="0"/>
            </w:tcBorders>
          </w:tcPr>
          <w:p>
            <w:pPr>
              <w:pStyle w:val="23"/>
              <w:spacing w:before="226" w:line="300" w:lineRule="exact"/>
              <w:ind w:left="89"/>
              <w:rPr>
                <w:sz w:val="28"/>
              </w:rPr>
            </w:pPr>
          </w:p>
        </w:tc>
        <w:tc>
          <w:tcPr>
            <w:tcW w:w="1083" w:type="dxa"/>
            <w:vMerge w:val="continue"/>
            <w:tcBorders>
              <w:top w:val="nil"/>
              <w:left w:val="single" w:color="373336" w:sz="6" w:space="0"/>
              <w:bottom w:val="single" w:color="373336" w:sz="6" w:space="0"/>
              <w:right w:val="single" w:color="373336" w:sz="6" w:space="0"/>
            </w:tcBorders>
          </w:tcPr>
          <w:p>
            <w:pPr>
              <w:rPr>
                <w:sz w:val="2"/>
                <w:szCs w:val="2"/>
              </w:rPr>
            </w:pPr>
          </w:p>
        </w:tc>
        <w:tc>
          <w:tcPr>
            <w:tcW w:w="5960" w:type="dxa"/>
            <w:tcBorders>
              <w:top w:val="nil"/>
              <w:left w:val="single" w:color="373336" w:sz="6" w:space="0"/>
              <w:bottom w:val="nil"/>
              <w:right w:val="single" w:color="373336" w:sz="6" w:space="0"/>
            </w:tcBorders>
          </w:tcPr>
          <w:p>
            <w:pPr>
              <w:pStyle w:val="23"/>
              <w:spacing w:before="226" w:line="240" w:lineRule="auto"/>
              <w:ind w:firstLine="240" w:firstLineChars="100"/>
              <w:rPr>
                <w:sz w:val="24"/>
              </w:rPr>
            </w:pPr>
            <w:r>
              <w:rPr>
                <w:color w:val="373336"/>
                <w:sz w:val="24"/>
              </w:rPr>
              <w:t>File (Ref Material / Report / Data Sheet etc.)</w:t>
            </w:r>
          </w:p>
        </w:tc>
        <w:tc>
          <w:tcPr>
            <w:tcW w:w="3127" w:type="dxa"/>
            <w:vMerge w:val="continue"/>
            <w:tcBorders>
              <w:top w:val="nil"/>
              <w:left w:val="single" w:color="373336" w:sz="6" w:space="0"/>
              <w:bottom w:val="single" w:color="373336" w:sz="6" w:space="0"/>
              <w:right w:val="single" w:color="373336" w:sz="6" w:space="0"/>
            </w:tcBorders>
          </w:tcPr>
          <w:p>
            <w:pPr>
              <w:rPr>
                <w:sz w:val="2"/>
                <w:szCs w:val="2"/>
              </w:rPr>
            </w:pPr>
          </w:p>
        </w:tc>
        <w:tc>
          <w:tcPr>
            <w:tcW w:w="1662" w:type="dxa"/>
            <w:vMerge w:val="continue"/>
            <w:tcBorders>
              <w:top w:val="nil"/>
              <w:left w:val="single" w:color="373336" w:sz="6" w:space="0"/>
              <w:bottom w:val="single" w:color="373336" w:sz="6" w:space="0"/>
              <w:right w:val="single" w:color="373336" w:sz="6" w:space="0"/>
            </w:tcBorders>
          </w:tcPr>
          <w:p>
            <w:pPr>
              <w:rPr>
                <w:sz w:val="2"/>
                <w:szCs w:val="2"/>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202" w:hRule="atLeast"/>
        </w:trPr>
        <w:tc>
          <w:tcPr>
            <w:tcW w:w="1041" w:type="dxa"/>
            <w:tcBorders>
              <w:top w:val="nil"/>
              <w:left w:val="single" w:color="373336" w:sz="6" w:space="0"/>
              <w:bottom w:val="single" w:color="373336" w:sz="6" w:space="0"/>
              <w:right w:val="single" w:color="373336" w:sz="6" w:space="0"/>
            </w:tcBorders>
          </w:tcPr>
          <w:p>
            <w:pPr>
              <w:pStyle w:val="23"/>
              <w:spacing w:line="182" w:lineRule="exact"/>
              <w:rPr>
                <w:sz w:val="28"/>
              </w:rPr>
            </w:pPr>
          </w:p>
        </w:tc>
        <w:tc>
          <w:tcPr>
            <w:tcW w:w="1807" w:type="dxa"/>
            <w:tcBorders>
              <w:top w:val="nil"/>
              <w:left w:val="single" w:color="373336" w:sz="6" w:space="0"/>
              <w:bottom w:val="single" w:color="373336" w:sz="6" w:space="0"/>
              <w:right w:val="single" w:color="373336" w:sz="6" w:space="0"/>
            </w:tcBorders>
          </w:tcPr>
          <w:p>
            <w:pPr>
              <w:pStyle w:val="23"/>
              <w:rPr>
                <w:sz w:val="14"/>
              </w:rPr>
            </w:pPr>
          </w:p>
        </w:tc>
        <w:tc>
          <w:tcPr>
            <w:tcW w:w="1083" w:type="dxa"/>
            <w:vMerge w:val="continue"/>
            <w:tcBorders>
              <w:top w:val="nil"/>
              <w:left w:val="single" w:color="373336" w:sz="6" w:space="0"/>
              <w:bottom w:val="single" w:color="373336" w:sz="6" w:space="0"/>
              <w:right w:val="single" w:color="373336" w:sz="6" w:space="0"/>
            </w:tcBorders>
          </w:tcPr>
          <w:p>
            <w:pPr>
              <w:rPr>
                <w:sz w:val="2"/>
                <w:szCs w:val="2"/>
              </w:rPr>
            </w:pPr>
          </w:p>
        </w:tc>
        <w:tc>
          <w:tcPr>
            <w:tcW w:w="5960" w:type="dxa"/>
            <w:tcBorders>
              <w:top w:val="nil"/>
              <w:left w:val="single" w:color="373336" w:sz="6" w:space="0"/>
              <w:bottom w:val="single" w:color="373336" w:sz="6" w:space="0"/>
              <w:right w:val="single" w:color="373336" w:sz="6" w:space="0"/>
            </w:tcBorders>
          </w:tcPr>
          <w:p>
            <w:pPr>
              <w:pStyle w:val="23"/>
              <w:rPr>
                <w:sz w:val="14"/>
              </w:rPr>
            </w:pPr>
          </w:p>
        </w:tc>
        <w:tc>
          <w:tcPr>
            <w:tcW w:w="3127" w:type="dxa"/>
            <w:vMerge w:val="continue"/>
            <w:tcBorders>
              <w:top w:val="nil"/>
              <w:left w:val="single" w:color="373336" w:sz="6" w:space="0"/>
              <w:bottom w:val="single" w:color="373336" w:sz="6" w:space="0"/>
              <w:right w:val="single" w:color="373336" w:sz="6" w:space="0"/>
            </w:tcBorders>
          </w:tcPr>
          <w:p>
            <w:pPr>
              <w:rPr>
                <w:sz w:val="2"/>
                <w:szCs w:val="2"/>
              </w:rPr>
            </w:pPr>
          </w:p>
        </w:tc>
        <w:tc>
          <w:tcPr>
            <w:tcW w:w="1662" w:type="dxa"/>
            <w:vMerge w:val="continue"/>
            <w:tcBorders>
              <w:top w:val="nil"/>
              <w:left w:val="single" w:color="373336" w:sz="6" w:space="0"/>
              <w:bottom w:val="single" w:color="373336" w:sz="6" w:space="0"/>
              <w:right w:val="single" w:color="373336" w:sz="6" w:space="0"/>
            </w:tcBorders>
          </w:tcPr>
          <w:p>
            <w:pPr>
              <w:rPr>
                <w:sz w:val="2"/>
                <w:szCs w:val="2"/>
              </w:rPr>
            </w:pPr>
          </w:p>
        </w:tc>
      </w:tr>
    </w:tbl>
    <w:p>
      <w:pPr>
        <w:pStyle w:val="11"/>
        <w:spacing w:before="1"/>
        <w:rPr>
          <w:sz w:val="6"/>
        </w:rPr>
      </w:pPr>
    </w:p>
    <w:p>
      <w:pPr>
        <w:rPr>
          <w:sz w:val="6"/>
        </w:rPr>
        <w:sectPr>
          <w:type w:val="continuous"/>
          <w:pgSz w:w="16840" w:h="11900" w:orient="landscape"/>
          <w:pgMar w:top="740" w:right="340" w:bottom="280" w:left="440" w:header="720" w:footer="720" w:gutter="0"/>
          <w:cols w:space="720" w:num="1"/>
        </w:sectPr>
      </w:pPr>
    </w:p>
    <w:p>
      <w:pPr>
        <w:spacing w:before="23"/>
        <w:ind w:left="788" w:right="20"/>
        <w:jc w:val="both"/>
        <w:rPr>
          <w:color w:val="373336"/>
          <w:sz w:val="28"/>
          <w:lang w:val="en-US"/>
        </w:rPr>
      </w:pPr>
    </w:p>
    <w:p>
      <w:pPr>
        <w:spacing w:before="23"/>
        <w:ind w:left="788" w:right="20"/>
        <w:jc w:val="both"/>
        <w:rPr>
          <w:color w:val="373336"/>
          <w:sz w:val="28"/>
          <w:lang w:val="en-US"/>
        </w:rPr>
      </w:pPr>
      <w:r>
        <w:rPr>
          <w:color w:val="373336"/>
          <w:sz w:val="28"/>
          <w:lang w:val="en-US"/>
        </w:rPr>
        <w:t>Name &amp; Sign committee member:</w:t>
      </w:r>
    </w:p>
    <w:p>
      <w:pPr>
        <w:spacing w:before="23"/>
        <w:ind w:right="20"/>
        <w:jc w:val="both"/>
        <w:rPr>
          <w:color w:val="373336"/>
          <w:sz w:val="28"/>
          <w:lang w:val="en-US"/>
        </w:rPr>
      </w:pPr>
      <w:r>
        <w:rPr>
          <w:color w:val="373336"/>
          <w:sz w:val="28"/>
          <w:lang w:val="en-US"/>
        </w:rPr>
        <w:t xml:space="preserve">     </w:t>
      </w:r>
    </w:p>
    <w:p>
      <w:pPr>
        <w:spacing w:before="23"/>
        <w:ind w:left="788" w:right="20"/>
        <w:rPr>
          <w:color w:val="373336"/>
          <w:sz w:val="28"/>
          <w:lang w:val="en-US"/>
        </w:rPr>
      </w:pPr>
    </w:p>
    <w:p>
      <w:pPr>
        <w:spacing w:before="23"/>
        <w:ind w:left="788" w:right="20"/>
        <w:rPr>
          <w:color w:val="373336"/>
          <w:sz w:val="28"/>
          <w:lang w:val="en-US"/>
        </w:rPr>
      </w:pPr>
    </w:p>
    <w:p>
      <w:pPr>
        <w:spacing w:before="23"/>
        <w:ind w:left="788" w:right="20"/>
        <w:rPr>
          <w:color w:val="373336"/>
          <w:sz w:val="28"/>
          <w:lang w:val="en-US"/>
        </w:rPr>
      </w:pPr>
    </w:p>
    <w:p>
      <w:pPr>
        <w:spacing w:before="23"/>
        <w:ind w:left="788" w:right="20"/>
        <w:rPr>
          <w:color w:val="373336"/>
          <w:sz w:val="28"/>
          <w:lang w:val="en-US"/>
        </w:rPr>
      </w:pPr>
    </w:p>
    <w:p>
      <w:pPr>
        <w:spacing w:before="23"/>
        <w:ind w:left="788" w:right="20"/>
        <w:rPr>
          <w:color w:val="373336"/>
          <w:sz w:val="28"/>
          <w:lang w:val="en-US"/>
        </w:rPr>
      </w:pPr>
    </w:p>
    <w:p>
      <w:pPr>
        <w:spacing w:before="23"/>
        <w:ind w:right="20"/>
        <w:rPr>
          <w:color w:val="373336"/>
          <w:sz w:val="28"/>
          <w:lang w:val="en-US"/>
        </w:rPr>
      </w:pPr>
    </w:p>
    <w:p>
      <w:pPr>
        <w:spacing w:before="23"/>
        <w:ind w:right="20"/>
        <w:rPr>
          <w:color w:val="373336"/>
          <w:sz w:val="28"/>
          <w:lang w:val="en-US"/>
        </w:rPr>
      </w:pPr>
    </w:p>
    <w:p>
      <w:pPr>
        <w:spacing w:before="23"/>
        <w:ind w:right="20"/>
        <w:rPr>
          <w:color w:val="373336"/>
          <w:sz w:val="28"/>
          <w:lang w:val="en-US"/>
        </w:rPr>
      </w:pPr>
      <w:r>
        <w:rPr>
          <w:color w:val="373336"/>
          <w:sz w:val="28"/>
          <w:lang w:val="en-US"/>
        </w:rPr>
        <w:t>Name &amp; Sign of Guide:___</w:t>
      </w:r>
    </w:p>
    <w:p>
      <w:pPr>
        <w:spacing w:before="23"/>
        <w:ind w:left="788" w:right="20"/>
        <w:rPr>
          <w:color w:val="373336"/>
          <w:sz w:val="28"/>
          <w:lang w:val="en-US"/>
        </w:rPr>
      </w:pPr>
    </w:p>
    <w:p>
      <w:pPr>
        <w:spacing w:before="23"/>
        <w:ind w:left="788" w:right="20"/>
        <w:rPr>
          <w:color w:val="373336"/>
          <w:sz w:val="28"/>
          <w:lang w:val="en-US"/>
        </w:rPr>
      </w:pPr>
    </w:p>
    <w:p>
      <w:pPr>
        <w:spacing w:before="23"/>
        <w:ind w:left="788" w:right="20"/>
        <w:rPr>
          <w:color w:val="373336"/>
          <w:sz w:val="28"/>
          <w:lang w:val="en-US"/>
        </w:rPr>
      </w:pPr>
    </w:p>
    <w:p>
      <w:pPr>
        <w:spacing w:before="23"/>
        <w:ind w:right="20"/>
        <w:rPr>
          <w:color w:val="373336"/>
          <w:sz w:val="28"/>
          <w:lang w:val="en-US"/>
        </w:rPr>
        <w:sectPr>
          <w:footerReference r:id="rId23" w:type="default"/>
          <w:type w:val="continuous"/>
          <w:pgSz w:w="16840" w:h="11900" w:orient="landscape"/>
          <w:pgMar w:top="740" w:right="340" w:bottom="280" w:left="440" w:header="720" w:footer="720" w:gutter="0"/>
          <w:cols w:equalWidth="0" w:num="3">
            <w:col w:w="3488" w:space="3197"/>
            <w:col w:w="1183" w:space="5067"/>
            <w:col w:w="3125"/>
          </w:cols>
        </w:sectPr>
      </w:pPr>
      <w:r>
        <w:rPr>
          <w:color w:val="373336"/>
          <w:sz w:val="28"/>
          <w:lang w:val="en-US"/>
        </w:rPr>
        <w:t xml:space="preserve">  </w:t>
      </w:r>
    </w:p>
    <w:p>
      <w:pPr>
        <w:spacing w:before="235"/>
        <w:ind w:firstLine="3152" w:firstLineChars="900"/>
        <w:jc w:val="both"/>
        <w:rPr>
          <w:b/>
          <w:sz w:val="35"/>
        </w:rPr>
      </w:pPr>
      <w:r>
        <w:rPr>
          <w:b/>
          <w:color w:val="373336"/>
          <w:position w:val="1"/>
          <w:sz w:val="35"/>
        </w:rPr>
        <w:t xml:space="preserve">Government College of Engineering </w:t>
      </w:r>
      <w:r>
        <w:rPr>
          <w:b/>
          <w:sz w:val="32"/>
        </w:rPr>
        <w:t>&amp; Research</w:t>
      </w:r>
      <w:r>
        <w:rPr>
          <w:b/>
          <w:color w:val="373336"/>
          <w:position w:val="1"/>
          <w:sz w:val="35"/>
        </w:rPr>
        <w:t>, Avasari (Khurd).</w:t>
      </w:r>
    </w:p>
    <w:p>
      <w:pPr>
        <w:spacing w:before="276"/>
        <w:ind w:left="929"/>
        <w:jc w:val="center"/>
        <w:rPr>
          <w:sz w:val="32"/>
        </w:rPr>
      </w:pPr>
      <w:r>
        <w:rPr>
          <w:color w:val="373336"/>
          <w:sz w:val="32"/>
        </w:rPr>
        <w:t>Department of Instrumentation and Control Engineering</w:t>
      </w:r>
    </w:p>
    <w:p>
      <w:pPr>
        <w:spacing w:before="275" w:line="344" w:lineRule="exact"/>
        <w:ind w:left="957"/>
        <w:jc w:val="center"/>
        <w:rPr>
          <w:b/>
          <w:sz w:val="30"/>
        </w:rPr>
      </w:pPr>
      <w:r>
        <w:rPr>
          <w:b/>
          <w:color w:val="373336"/>
          <w:sz w:val="30"/>
        </w:rPr>
        <w:t>(Project Exhibition)</w:t>
      </w:r>
    </w:p>
    <w:p>
      <w:pPr>
        <w:tabs>
          <w:tab w:val="left" w:pos="12262"/>
        </w:tabs>
        <w:spacing w:line="346" w:lineRule="exact"/>
        <w:ind w:left="4433"/>
        <w:jc w:val="center"/>
        <w:rPr>
          <w:sz w:val="26"/>
        </w:rPr>
      </w:pPr>
      <w:r>
        <w:rPr>
          <w:b/>
          <w:color w:val="373336"/>
          <w:sz w:val="30"/>
        </w:rPr>
        <w:t>Internal Project Work Evaluation sheet</w:t>
      </w:r>
      <w:r>
        <w:rPr>
          <w:b/>
          <w:color w:val="373336"/>
          <w:sz w:val="30"/>
        </w:rPr>
        <w:tab/>
      </w:r>
      <w:r>
        <w:rPr>
          <w:color w:val="373336"/>
          <w:position w:val="4"/>
          <w:sz w:val="26"/>
        </w:rPr>
        <w:t>Date:</w:t>
      </w:r>
    </w:p>
    <w:p>
      <w:pPr>
        <w:pStyle w:val="11"/>
        <w:spacing w:line="20" w:lineRule="exact"/>
        <w:ind w:left="14345"/>
        <w:rPr>
          <w:sz w:val="2"/>
        </w:rPr>
      </w:pPr>
      <w:r>
        <w:rPr>
          <w:sz w:val="2"/>
        </w:rPr>
        <w:pict>
          <v:group id="_x0000_s1047" o:spid="_x0000_s1047" o:spt="203" style="height:1pt;width:73pt;" coordsize="1460,20">
            <o:lock v:ext="edit"/>
            <v:line id="_x0000_s1048" o:spid="_x0000_s1048" o:spt="20" style="position:absolute;left:0;top:10;height:0;width:1460;" stroked="t" coordsize="21600,21600">
              <v:path arrowok="t"/>
              <v:fill focussize="0,0"/>
              <v:stroke weight="1pt" color="#373336"/>
              <v:imagedata o:title=""/>
              <o:lock v:ext="edit"/>
            </v:line>
            <w10:wrap type="none"/>
            <w10:anchorlock/>
          </v:group>
        </w:pict>
      </w:r>
    </w:p>
    <w:p>
      <w:pPr>
        <w:pStyle w:val="11"/>
        <w:spacing w:before="1"/>
        <w:rPr>
          <w:sz w:val="17"/>
        </w:rPr>
      </w:pPr>
    </w:p>
    <w:tbl>
      <w:tblPr>
        <w:tblStyle w:val="19"/>
        <w:tblW w:w="14950" w:type="dxa"/>
        <w:tblInd w:w="885" w:type="dxa"/>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
      <w:tblGrid>
        <w:gridCol w:w="700"/>
        <w:gridCol w:w="3920"/>
        <w:gridCol w:w="1460"/>
        <w:gridCol w:w="1480"/>
        <w:gridCol w:w="1480"/>
        <w:gridCol w:w="1460"/>
        <w:gridCol w:w="1480"/>
        <w:gridCol w:w="1480"/>
        <w:gridCol w:w="1490"/>
      </w:tblGrid>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1109" w:hRule="atLeast"/>
        </w:trPr>
        <w:tc>
          <w:tcPr>
            <w:tcW w:w="700" w:type="dxa"/>
          </w:tcPr>
          <w:p>
            <w:pPr>
              <w:pStyle w:val="23"/>
              <w:spacing w:before="5"/>
              <w:rPr>
                <w:sz w:val="24"/>
              </w:rPr>
            </w:pPr>
          </w:p>
          <w:p>
            <w:pPr>
              <w:pStyle w:val="23"/>
              <w:ind w:left="207"/>
              <w:rPr>
                <w:b/>
              </w:rPr>
            </w:pPr>
            <w:r>
              <w:rPr>
                <w:b/>
                <w:color w:val="373336"/>
              </w:rPr>
              <w:t>Sr.</w:t>
            </w:r>
          </w:p>
          <w:p>
            <w:pPr>
              <w:pStyle w:val="23"/>
              <w:ind w:left="183"/>
              <w:rPr>
                <w:b/>
              </w:rPr>
            </w:pPr>
            <w:r>
              <w:rPr>
                <w:b/>
                <w:color w:val="373336"/>
              </w:rPr>
              <w:t>No.</w:t>
            </w:r>
          </w:p>
        </w:tc>
        <w:tc>
          <w:tcPr>
            <w:tcW w:w="3920" w:type="dxa"/>
          </w:tcPr>
          <w:p>
            <w:pPr>
              <w:pStyle w:val="23"/>
              <w:spacing w:before="5"/>
              <w:rPr>
                <w:sz w:val="24"/>
              </w:rPr>
            </w:pPr>
          </w:p>
          <w:p>
            <w:pPr>
              <w:pStyle w:val="23"/>
              <w:ind w:left="989"/>
              <w:rPr>
                <w:b/>
              </w:rPr>
            </w:pPr>
            <w:r>
              <w:rPr>
                <w:b/>
                <w:color w:val="373336"/>
              </w:rPr>
              <w:t>Name of the Student</w:t>
            </w:r>
          </w:p>
        </w:tc>
        <w:tc>
          <w:tcPr>
            <w:tcW w:w="1460" w:type="dxa"/>
          </w:tcPr>
          <w:p>
            <w:pPr>
              <w:pStyle w:val="23"/>
              <w:spacing w:line="271" w:lineRule="auto"/>
              <w:ind w:left="119" w:right="97"/>
              <w:jc w:val="center"/>
              <w:rPr>
                <w:b/>
              </w:rPr>
            </w:pPr>
            <w:r>
              <w:rPr>
                <w:b/>
                <w:color w:val="373336"/>
              </w:rPr>
              <w:t>Innovative Idea</w:t>
            </w:r>
          </w:p>
          <w:p>
            <w:pPr>
              <w:pStyle w:val="23"/>
              <w:spacing w:before="215"/>
              <w:ind w:left="119" w:right="99"/>
              <w:jc w:val="center"/>
              <w:rPr>
                <w:b/>
              </w:rPr>
            </w:pPr>
            <w:r>
              <w:rPr>
                <w:b/>
                <w:color w:val="373336"/>
              </w:rPr>
              <w:t>(10)#</w:t>
            </w:r>
          </w:p>
        </w:tc>
        <w:tc>
          <w:tcPr>
            <w:tcW w:w="1480" w:type="dxa"/>
          </w:tcPr>
          <w:p>
            <w:pPr>
              <w:pStyle w:val="23"/>
              <w:spacing w:line="256" w:lineRule="auto"/>
              <w:ind w:left="313" w:hanging="181"/>
              <w:rPr>
                <w:b/>
              </w:rPr>
            </w:pPr>
            <w:r>
              <w:rPr>
                <w:b/>
                <w:color w:val="373336"/>
              </w:rPr>
              <w:t xml:space="preserve">Hardware </w:t>
            </w:r>
            <w:r>
              <w:rPr>
                <w:b/>
                <w:color w:val="373336"/>
                <w:spacing w:val="-17"/>
              </w:rPr>
              <w:t xml:space="preserve">&amp; </w:t>
            </w:r>
            <w:r>
              <w:rPr>
                <w:b/>
                <w:color w:val="373336"/>
              </w:rPr>
              <w:t>Software Design</w:t>
            </w:r>
          </w:p>
          <w:p>
            <w:pPr>
              <w:pStyle w:val="23"/>
              <w:spacing w:line="233" w:lineRule="exact"/>
              <w:ind w:left="496"/>
              <w:rPr>
                <w:b/>
              </w:rPr>
            </w:pPr>
            <w:r>
              <w:rPr>
                <w:b/>
                <w:color w:val="373336"/>
              </w:rPr>
              <w:t>(20)#</w:t>
            </w:r>
          </w:p>
        </w:tc>
        <w:tc>
          <w:tcPr>
            <w:tcW w:w="1480" w:type="dxa"/>
          </w:tcPr>
          <w:p>
            <w:pPr>
              <w:pStyle w:val="23"/>
              <w:spacing w:line="249" w:lineRule="auto"/>
              <w:ind w:left="328" w:right="306"/>
              <w:jc w:val="center"/>
              <w:rPr>
                <w:b/>
              </w:rPr>
            </w:pPr>
            <w:r>
              <w:rPr>
                <w:b/>
                <w:color w:val="373336"/>
              </w:rPr>
              <w:t>Depth of Under- standing (50)#</w:t>
            </w:r>
          </w:p>
        </w:tc>
        <w:tc>
          <w:tcPr>
            <w:tcW w:w="1460" w:type="dxa"/>
          </w:tcPr>
          <w:p>
            <w:pPr>
              <w:pStyle w:val="23"/>
              <w:spacing w:line="271" w:lineRule="auto"/>
              <w:ind w:left="119" w:right="99"/>
              <w:jc w:val="center"/>
              <w:rPr>
                <w:b/>
              </w:rPr>
            </w:pPr>
            <w:r>
              <w:rPr>
                <w:b/>
                <w:color w:val="373336"/>
              </w:rPr>
              <w:t>Result/Work completion</w:t>
            </w:r>
          </w:p>
          <w:p>
            <w:pPr>
              <w:pStyle w:val="23"/>
              <w:spacing w:before="215"/>
              <w:ind w:left="119" w:right="99"/>
              <w:jc w:val="center"/>
              <w:rPr>
                <w:b/>
              </w:rPr>
            </w:pPr>
            <w:r>
              <w:rPr>
                <w:b/>
                <w:color w:val="373336"/>
              </w:rPr>
              <w:t>(30)#</w:t>
            </w:r>
          </w:p>
        </w:tc>
        <w:tc>
          <w:tcPr>
            <w:tcW w:w="1480" w:type="dxa"/>
          </w:tcPr>
          <w:p>
            <w:pPr>
              <w:pStyle w:val="23"/>
              <w:spacing w:line="271" w:lineRule="auto"/>
              <w:ind w:left="459" w:right="342" w:hanging="80"/>
              <w:rPr>
                <w:b/>
              </w:rPr>
            </w:pPr>
            <w:r>
              <w:rPr>
                <w:b/>
                <w:color w:val="373336"/>
              </w:rPr>
              <w:t>Presen- tation</w:t>
            </w:r>
          </w:p>
          <w:p>
            <w:pPr>
              <w:pStyle w:val="23"/>
              <w:spacing w:before="215"/>
              <w:ind w:left="496"/>
              <w:rPr>
                <w:b/>
              </w:rPr>
            </w:pPr>
            <w:r>
              <w:rPr>
                <w:b/>
                <w:color w:val="373336"/>
              </w:rPr>
              <w:t>(20)#</w:t>
            </w:r>
          </w:p>
        </w:tc>
        <w:tc>
          <w:tcPr>
            <w:tcW w:w="1480" w:type="dxa"/>
          </w:tcPr>
          <w:p>
            <w:pPr>
              <w:pStyle w:val="23"/>
              <w:spacing w:line="271" w:lineRule="auto"/>
              <w:ind w:left="313" w:right="291"/>
              <w:jc w:val="center"/>
              <w:rPr>
                <w:b/>
              </w:rPr>
            </w:pPr>
            <w:r>
              <w:rPr>
                <w:b/>
                <w:color w:val="373336"/>
              </w:rPr>
              <w:t>Docume- ntation</w:t>
            </w:r>
          </w:p>
          <w:p>
            <w:pPr>
              <w:pStyle w:val="23"/>
              <w:spacing w:before="215"/>
              <w:ind w:left="326" w:right="306"/>
              <w:jc w:val="center"/>
              <w:rPr>
                <w:b/>
              </w:rPr>
            </w:pPr>
            <w:r>
              <w:rPr>
                <w:b/>
                <w:color w:val="373336"/>
              </w:rPr>
              <w:t>(20)#</w:t>
            </w:r>
          </w:p>
        </w:tc>
        <w:tc>
          <w:tcPr>
            <w:tcW w:w="1490" w:type="dxa"/>
          </w:tcPr>
          <w:p>
            <w:pPr>
              <w:pStyle w:val="23"/>
              <w:spacing w:line="248" w:lineRule="exact"/>
              <w:ind w:left="504"/>
              <w:rPr>
                <w:b/>
              </w:rPr>
            </w:pPr>
            <w:r>
              <w:rPr>
                <w:b/>
                <w:color w:val="373336"/>
              </w:rPr>
              <w:t>Total</w:t>
            </w:r>
          </w:p>
          <w:p>
            <w:pPr>
              <w:pStyle w:val="23"/>
              <w:rPr>
                <w:sz w:val="24"/>
              </w:rPr>
            </w:pPr>
          </w:p>
          <w:p>
            <w:pPr>
              <w:pStyle w:val="23"/>
              <w:spacing w:before="10"/>
            </w:pPr>
          </w:p>
          <w:p>
            <w:pPr>
              <w:pStyle w:val="23"/>
              <w:ind w:left="453"/>
              <w:rPr>
                <w:b/>
              </w:rPr>
            </w:pPr>
            <w:r>
              <w:rPr>
                <w:b/>
                <w:color w:val="373336"/>
              </w:rPr>
              <w:t>(150)#</w:t>
            </w: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630" w:hRule="atLeast"/>
        </w:trPr>
        <w:tc>
          <w:tcPr>
            <w:tcW w:w="700" w:type="dxa"/>
          </w:tcPr>
          <w:p>
            <w:pPr>
              <w:pStyle w:val="23"/>
              <w:spacing w:line="271" w:lineRule="exact"/>
              <w:ind w:left="19"/>
              <w:jc w:val="center"/>
              <w:rPr>
                <w:b/>
                <w:sz w:val="24"/>
              </w:rPr>
            </w:pPr>
            <w:r>
              <w:rPr>
                <w:b/>
                <w:color w:val="373336"/>
                <w:sz w:val="24"/>
              </w:rPr>
              <w:t>1</w:t>
            </w:r>
          </w:p>
        </w:tc>
        <w:tc>
          <w:tcPr>
            <w:tcW w:w="3920" w:type="dxa"/>
          </w:tcPr>
          <w:p>
            <w:pPr>
              <w:pStyle w:val="23"/>
              <w:rPr>
                <w:sz w:val="24"/>
              </w:rPr>
            </w:pPr>
          </w:p>
        </w:tc>
        <w:tc>
          <w:tcPr>
            <w:tcW w:w="1460" w:type="dxa"/>
          </w:tcPr>
          <w:p>
            <w:pPr>
              <w:pStyle w:val="23"/>
              <w:rPr>
                <w:sz w:val="24"/>
              </w:rPr>
            </w:pPr>
          </w:p>
        </w:tc>
        <w:tc>
          <w:tcPr>
            <w:tcW w:w="1480" w:type="dxa"/>
          </w:tcPr>
          <w:p>
            <w:pPr>
              <w:pStyle w:val="23"/>
              <w:rPr>
                <w:sz w:val="24"/>
              </w:rPr>
            </w:pPr>
          </w:p>
        </w:tc>
        <w:tc>
          <w:tcPr>
            <w:tcW w:w="1480" w:type="dxa"/>
          </w:tcPr>
          <w:p>
            <w:pPr>
              <w:pStyle w:val="23"/>
              <w:rPr>
                <w:sz w:val="24"/>
              </w:rPr>
            </w:pPr>
          </w:p>
        </w:tc>
        <w:tc>
          <w:tcPr>
            <w:tcW w:w="1460" w:type="dxa"/>
          </w:tcPr>
          <w:p>
            <w:pPr>
              <w:pStyle w:val="23"/>
              <w:rPr>
                <w:sz w:val="24"/>
              </w:rPr>
            </w:pPr>
          </w:p>
        </w:tc>
        <w:tc>
          <w:tcPr>
            <w:tcW w:w="1480" w:type="dxa"/>
          </w:tcPr>
          <w:p>
            <w:pPr>
              <w:pStyle w:val="23"/>
              <w:rPr>
                <w:sz w:val="24"/>
              </w:rPr>
            </w:pPr>
          </w:p>
        </w:tc>
        <w:tc>
          <w:tcPr>
            <w:tcW w:w="1480" w:type="dxa"/>
          </w:tcPr>
          <w:p>
            <w:pPr>
              <w:pStyle w:val="23"/>
              <w:rPr>
                <w:sz w:val="24"/>
              </w:rPr>
            </w:pPr>
          </w:p>
        </w:tc>
        <w:tc>
          <w:tcPr>
            <w:tcW w:w="1490" w:type="dxa"/>
          </w:tcPr>
          <w:p>
            <w:pPr>
              <w:pStyle w:val="23"/>
              <w:rPr>
                <w:sz w:val="24"/>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630" w:hRule="atLeast"/>
        </w:trPr>
        <w:tc>
          <w:tcPr>
            <w:tcW w:w="700" w:type="dxa"/>
          </w:tcPr>
          <w:p>
            <w:pPr>
              <w:pStyle w:val="23"/>
              <w:spacing w:line="271" w:lineRule="exact"/>
              <w:ind w:left="19"/>
              <w:jc w:val="center"/>
              <w:rPr>
                <w:b/>
                <w:sz w:val="24"/>
              </w:rPr>
            </w:pPr>
            <w:r>
              <w:rPr>
                <w:b/>
                <w:color w:val="373336"/>
                <w:sz w:val="24"/>
              </w:rPr>
              <w:t>2</w:t>
            </w:r>
          </w:p>
        </w:tc>
        <w:tc>
          <w:tcPr>
            <w:tcW w:w="3920" w:type="dxa"/>
          </w:tcPr>
          <w:p>
            <w:pPr>
              <w:pStyle w:val="23"/>
              <w:rPr>
                <w:sz w:val="24"/>
              </w:rPr>
            </w:pPr>
          </w:p>
        </w:tc>
        <w:tc>
          <w:tcPr>
            <w:tcW w:w="1460" w:type="dxa"/>
          </w:tcPr>
          <w:p>
            <w:pPr>
              <w:pStyle w:val="23"/>
              <w:rPr>
                <w:sz w:val="24"/>
              </w:rPr>
            </w:pPr>
          </w:p>
        </w:tc>
        <w:tc>
          <w:tcPr>
            <w:tcW w:w="1480" w:type="dxa"/>
          </w:tcPr>
          <w:p>
            <w:pPr>
              <w:pStyle w:val="23"/>
              <w:rPr>
                <w:sz w:val="24"/>
              </w:rPr>
            </w:pPr>
          </w:p>
        </w:tc>
        <w:tc>
          <w:tcPr>
            <w:tcW w:w="1480" w:type="dxa"/>
          </w:tcPr>
          <w:p>
            <w:pPr>
              <w:pStyle w:val="23"/>
              <w:rPr>
                <w:sz w:val="24"/>
              </w:rPr>
            </w:pPr>
          </w:p>
        </w:tc>
        <w:tc>
          <w:tcPr>
            <w:tcW w:w="1460" w:type="dxa"/>
          </w:tcPr>
          <w:p>
            <w:pPr>
              <w:pStyle w:val="23"/>
              <w:rPr>
                <w:sz w:val="24"/>
              </w:rPr>
            </w:pPr>
          </w:p>
        </w:tc>
        <w:tc>
          <w:tcPr>
            <w:tcW w:w="1480" w:type="dxa"/>
          </w:tcPr>
          <w:p>
            <w:pPr>
              <w:pStyle w:val="23"/>
              <w:rPr>
                <w:sz w:val="24"/>
              </w:rPr>
            </w:pPr>
          </w:p>
        </w:tc>
        <w:tc>
          <w:tcPr>
            <w:tcW w:w="1480" w:type="dxa"/>
          </w:tcPr>
          <w:p>
            <w:pPr>
              <w:pStyle w:val="23"/>
              <w:rPr>
                <w:sz w:val="24"/>
              </w:rPr>
            </w:pPr>
          </w:p>
        </w:tc>
        <w:tc>
          <w:tcPr>
            <w:tcW w:w="1490" w:type="dxa"/>
          </w:tcPr>
          <w:p>
            <w:pPr>
              <w:pStyle w:val="23"/>
              <w:rPr>
                <w:sz w:val="24"/>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630" w:hRule="atLeast"/>
        </w:trPr>
        <w:tc>
          <w:tcPr>
            <w:tcW w:w="700" w:type="dxa"/>
          </w:tcPr>
          <w:p>
            <w:pPr>
              <w:pStyle w:val="23"/>
              <w:spacing w:line="271" w:lineRule="exact"/>
              <w:ind w:left="19"/>
              <w:jc w:val="center"/>
              <w:rPr>
                <w:b/>
                <w:sz w:val="24"/>
              </w:rPr>
            </w:pPr>
            <w:r>
              <w:rPr>
                <w:b/>
                <w:color w:val="373336"/>
                <w:sz w:val="24"/>
              </w:rPr>
              <w:t>3</w:t>
            </w:r>
          </w:p>
        </w:tc>
        <w:tc>
          <w:tcPr>
            <w:tcW w:w="3920" w:type="dxa"/>
          </w:tcPr>
          <w:p>
            <w:pPr>
              <w:pStyle w:val="23"/>
              <w:rPr>
                <w:sz w:val="24"/>
              </w:rPr>
            </w:pPr>
          </w:p>
        </w:tc>
        <w:tc>
          <w:tcPr>
            <w:tcW w:w="1460" w:type="dxa"/>
          </w:tcPr>
          <w:p>
            <w:pPr>
              <w:pStyle w:val="23"/>
              <w:rPr>
                <w:sz w:val="24"/>
              </w:rPr>
            </w:pPr>
          </w:p>
        </w:tc>
        <w:tc>
          <w:tcPr>
            <w:tcW w:w="1480" w:type="dxa"/>
          </w:tcPr>
          <w:p>
            <w:pPr>
              <w:pStyle w:val="23"/>
              <w:rPr>
                <w:sz w:val="24"/>
              </w:rPr>
            </w:pPr>
          </w:p>
        </w:tc>
        <w:tc>
          <w:tcPr>
            <w:tcW w:w="1480" w:type="dxa"/>
          </w:tcPr>
          <w:p>
            <w:pPr>
              <w:pStyle w:val="23"/>
              <w:rPr>
                <w:sz w:val="24"/>
              </w:rPr>
            </w:pPr>
          </w:p>
        </w:tc>
        <w:tc>
          <w:tcPr>
            <w:tcW w:w="1460" w:type="dxa"/>
          </w:tcPr>
          <w:p>
            <w:pPr>
              <w:pStyle w:val="23"/>
              <w:rPr>
                <w:sz w:val="24"/>
              </w:rPr>
            </w:pPr>
          </w:p>
        </w:tc>
        <w:tc>
          <w:tcPr>
            <w:tcW w:w="1480" w:type="dxa"/>
          </w:tcPr>
          <w:p>
            <w:pPr>
              <w:pStyle w:val="23"/>
              <w:rPr>
                <w:sz w:val="24"/>
              </w:rPr>
            </w:pPr>
          </w:p>
        </w:tc>
        <w:tc>
          <w:tcPr>
            <w:tcW w:w="1480" w:type="dxa"/>
          </w:tcPr>
          <w:p>
            <w:pPr>
              <w:pStyle w:val="23"/>
              <w:rPr>
                <w:sz w:val="24"/>
              </w:rPr>
            </w:pPr>
          </w:p>
        </w:tc>
        <w:tc>
          <w:tcPr>
            <w:tcW w:w="1490" w:type="dxa"/>
          </w:tcPr>
          <w:p>
            <w:pPr>
              <w:pStyle w:val="23"/>
              <w:rPr>
                <w:sz w:val="24"/>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630" w:hRule="atLeast"/>
        </w:trPr>
        <w:tc>
          <w:tcPr>
            <w:tcW w:w="700" w:type="dxa"/>
          </w:tcPr>
          <w:p>
            <w:pPr>
              <w:pStyle w:val="23"/>
              <w:spacing w:line="271" w:lineRule="exact"/>
              <w:ind w:left="19"/>
              <w:jc w:val="center"/>
              <w:rPr>
                <w:b/>
                <w:sz w:val="24"/>
              </w:rPr>
            </w:pPr>
            <w:r>
              <w:rPr>
                <w:b/>
                <w:color w:val="373336"/>
                <w:sz w:val="24"/>
              </w:rPr>
              <w:t>4</w:t>
            </w:r>
          </w:p>
        </w:tc>
        <w:tc>
          <w:tcPr>
            <w:tcW w:w="3920" w:type="dxa"/>
          </w:tcPr>
          <w:p>
            <w:pPr>
              <w:pStyle w:val="23"/>
              <w:rPr>
                <w:sz w:val="24"/>
              </w:rPr>
            </w:pPr>
          </w:p>
        </w:tc>
        <w:tc>
          <w:tcPr>
            <w:tcW w:w="1460" w:type="dxa"/>
          </w:tcPr>
          <w:p>
            <w:pPr>
              <w:pStyle w:val="23"/>
              <w:rPr>
                <w:sz w:val="24"/>
              </w:rPr>
            </w:pPr>
          </w:p>
        </w:tc>
        <w:tc>
          <w:tcPr>
            <w:tcW w:w="1480" w:type="dxa"/>
          </w:tcPr>
          <w:p>
            <w:pPr>
              <w:pStyle w:val="23"/>
              <w:rPr>
                <w:sz w:val="24"/>
              </w:rPr>
            </w:pPr>
          </w:p>
        </w:tc>
        <w:tc>
          <w:tcPr>
            <w:tcW w:w="1480" w:type="dxa"/>
          </w:tcPr>
          <w:p>
            <w:pPr>
              <w:pStyle w:val="23"/>
              <w:rPr>
                <w:sz w:val="24"/>
              </w:rPr>
            </w:pPr>
          </w:p>
        </w:tc>
        <w:tc>
          <w:tcPr>
            <w:tcW w:w="1460" w:type="dxa"/>
          </w:tcPr>
          <w:p>
            <w:pPr>
              <w:pStyle w:val="23"/>
              <w:rPr>
                <w:sz w:val="24"/>
              </w:rPr>
            </w:pPr>
          </w:p>
        </w:tc>
        <w:tc>
          <w:tcPr>
            <w:tcW w:w="1480" w:type="dxa"/>
          </w:tcPr>
          <w:p>
            <w:pPr>
              <w:pStyle w:val="23"/>
              <w:rPr>
                <w:sz w:val="24"/>
              </w:rPr>
            </w:pPr>
          </w:p>
        </w:tc>
        <w:tc>
          <w:tcPr>
            <w:tcW w:w="1480" w:type="dxa"/>
          </w:tcPr>
          <w:p>
            <w:pPr>
              <w:pStyle w:val="23"/>
              <w:rPr>
                <w:sz w:val="24"/>
              </w:rPr>
            </w:pPr>
          </w:p>
        </w:tc>
        <w:tc>
          <w:tcPr>
            <w:tcW w:w="1490" w:type="dxa"/>
          </w:tcPr>
          <w:p>
            <w:pPr>
              <w:pStyle w:val="23"/>
              <w:rPr>
                <w:sz w:val="24"/>
              </w:rPr>
            </w:pPr>
          </w:p>
        </w:tc>
      </w:tr>
    </w:tbl>
    <w:p>
      <w:pPr>
        <w:ind w:left="1300" w:right="3951"/>
      </w:pPr>
      <w:r>
        <w:rPr>
          <w:b/>
          <w:color w:val="373336"/>
        </w:rPr>
        <w:t xml:space="preserve"># </w:t>
      </w:r>
      <w:r>
        <w:rPr>
          <w:color w:val="373336"/>
        </w:rPr>
        <w:t>- To be filled by guide after referring to the evaluation sheet filled by the expert who judges the project at time of project exhibition.</w:t>
      </w:r>
    </w:p>
    <w:p/>
    <w:p>
      <w:pPr>
        <w:pStyle w:val="11"/>
        <w:spacing w:before="90"/>
        <w:ind w:left="1300"/>
        <w:rPr>
          <w:color w:val="373336"/>
        </w:rPr>
      </w:pPr>
      <w:r>
        <w:pict>
          <v:line id="_x0000_s1056" o:spid="_x0000_s1056" o:spt="20" style="position:absolute;left:0pt;margin-left:183.9pt;margin-top:12.3pt;height:0pt;width:632.8pt;mso-position-horizontal-relative:page;z-index:251674624;mso-width-relative:page;mso-height-relative:page;" stroked="t" coordsize="21600,21600">
            <v:path arrowok="t"/>
            <v:fill focussize="0,0"/>
            <v:stroke weight="0.5pt" color="#373336"/>
            <v:imagedata o:title=""/>
            <o:lock v:ext="edit"/>
          </v:line>
        </w:pict>
      </w:r>
      <w:r>
        <w:rPr>
          <w:color w:val="373336"/>
        </w:rPr>
        <w:t>Remarks, if any :</w:t>
      </w:r>
    </w:p>
    <w:p>
      <w:pPr>
        <w:pStyle w:val="11"/>
        <w:spacing w:before="90"/>
        <w:ind w:left="1300"/>
        <w:rPr>
          <w:color w:val="373336"/>
        </w:rPr>
      </w:pPr>
    </w:p>
    <w:p>
      <w:pPr>
        <w:spacing w:before="23"/>
        <w:ind w:left="788" w:right="20"/>
        <w:jc w:val="both"/>
        <w:rPr>
          <w:color w:val="373336"/>
          <w:sz w:val="24"/>
          <w:szCs w:val="24"/>
          <w:lang w:val="en-US"/>
        </w:rPr>
      </w:pPr>
      <w:r>
        <w:rPr>
          <w:lang w:val="en-US"/>
        </w:rPr>
        <w:t xml:space="preserve">      </w:t>
      </w:r>
      <w:r>
        <w:rPr>
          <w:sz w:val="24"/>
          <w:szCs w:val="24"/>
          <w:lang w:val="en-US"/>
        </w:rPr>
        <w:t xml:space="preserve"> </w:t>
      </w:r>
      <w:r>
        <w:rPr>
          <w:color w:val="373336"/>
          <w:sz w:val="24"/>
          <w:szCs w:val="24"/>
          <w:lang w:val="en-US"/>
        </w:rPr>
        <w:t>Name &amp; Sign committee member:</w:t>
      </w:r>
    </w:p>
    <w:p>
      <w:pPr>
        <w:pStyle w:val="11"/>
        <w:rPr>
          <w:lang w:val="en-US"/>
        </w:rPr>
      </w:pPr>
    </w:p>
    <w:p>
      <w:pPr>
        <w:pStyle w:val="11"/>
        <w:tabs>
          <w:tab w:val="left" w:pos="4389"/>
          <w:tab w:val="left" w:pos="4739"/>
          <w:tab w:val="left" w:pos="8137"/>
        </w:tabs>
        <w:ind w:left="980" w:firstLine="240" w:firstLineChars="100"/>
      </w:pPr>
      <w:r>
        <w:rPr>
          <w:color w:val="373336"/>
        </w:rPr>
        <w:t>1.</w:t>
      </w:r>
      <w:r>
        <w:rPr>
          <w:color w:val="373336"/>
          <w:u w:val="single" w:color="373336"/>
        </w:rPr>
        <w:t xml:space="preserve"> </w:t>
      </w:r>
      <w:r>
        <w:rPr>
          <w:color w:val="373336"/>
          <w:u w:val="single" w:color="373336"/>
        </w:rPr>
        <w:tab/>
      </w:r>
      <w:r>
        <w:rPr>
          <w:color w:val="373336"/>
        </w:rPr>
        <w:tab/>
      </w:r>
      <w:r>
        <w:rPr>
          <w:color w:val="373336"/>
        </w:rPr>
        <w:t xml:space="preserve">2. </w:t>
      </w:r>
      <w:r>
        <w:rPr>
          <w:color w:val="373336"/>
          <w:spacing w:val="-2"/>
        </w:rPr>
        <w:t xml:space="preserve"> </w:t>
      </w:r>
      <w:r>
        <w:rPr>
          <w:color w:val="373336"/>
          <w:u w:val="single" w:color="373336"/>
        </w:rPr>
        <w:t xml:space="preserve"> </w:t>
      </w:r>
      <w:r>
        <w:rPr>
          <w:color w:val="373336"/>
          <w:u w:val="single" w:color="373336"/>
        </w:rPr>
        <w:tab/>
      </w:r>
    </w:p>
    <w:p>
      <w:pPr>
        <w:pStyle w:val="11"/>
        <w:rPr>
          <w:sz w:val="26"/>
        </w:rPr>
      </w:pPr>
    </w:p>
    <w:p>
      <w:pPr>
        <w:pStyle w:val="11"/>
        <w:spacing w:before="2"/>
        <w:rPr>
          <w:sz w:val="22"/>
        </w:rPr>
      </w:pPr>
    </w:p>
    <w:p>
      <w:pPr>
        <w:tabs>
          <w:tab w:val="left" w:pos="3587"/>
          <w:tab w:val="left" w:pos="8137"/>
          <w:tab w:val="left" w:pos="8479"/>
          <w:tab w:val="left" w:pos="11886"/>
          <w:tab w:val="left" w:pos="12159"/>
          <w:tab w:val="left" w:pos="15632"/>
        </w:tabs>
        <w:ind w:firstLine="1200" w:firstLineChars="500"/>
        <w:rPr>
          <w:sz w:val="23"/>
        </w:rPr>
      </w:pPr>
      <w:r>
        <w:rPr>
          <w:color w:val="373336"/>
          <w:sz w:val="24"/>
        </w:rPr>
        <w:t>Name of Guid</w:t>
      </w:r>
      <w:r>
        <w:rPr>
          <w:color w:val="373336"/>
          <w:sz w:val="24"/>
          <w:lang w:val="en-US"/>
        </w:rPr>
        <w:t>e:____________  S</w:t>
      </w:r>
      <w:r>
        <w:rPr>
          <w:color w:val="373336"/>
          <w:sz w:val="24"/>
        </w:rPr>
        <w:t>ignature</w:t>
      </w:r>
      <w:r>
        <w:rPr>
          <w:color w:val="373336"/>
          <w:sz w:val="24"/>
          <w:u w:val="single" w:color="373336"/>
        </w:rPr>
        <w:t xml:space="preserve"> </w:t>
      </w:r>
      <w:r>
        <w:rPr>
          <w:color w:val="373336"/>
          <w:sz w:val="24"/>
          <w:u w:val="single" w:color="373336"/>
        </w:rPr>
        <w:tab/>
      </w:r>
      <w:r>
        <w:rPr>
          <w:color w:val="373336"/>
          <w:sz w:val="24"/>
        </w:rPr>
        <w:tab/>
      </w:r>
      <w:r>
        <w:rPr>
          <w:color w:val="373336"/>
          <w:sz w:val="23"/>
        </w:rPr>
        <w:t xml:space="preserve">H.O.D. Sign  </w:t>
      </w:r>
      <w:r>
        <w:rPr>
          <w:color w:val="373336"/>
          <w:spacing w:val="25"/>
          <w:sz w:val="23"/>
        </w:rPr>
        <w:t xml:space="preserve"> </w:t>
      </w:r>
      <w:r>
        <w:rPr>
          <w:color w:val="373336"/>
          <w:sz w:val="23"/>
          <w:u w:val="single" w:color="373336"/>
        </w:rPr>
        <w:t xml:space="preserve"> </w:t>
      </w:r>
      <w:r>
        <w:rPr>
          <w:color w:val="373336"/>
          <w:sz w:val="23"/>
          <w:u w:val="single" w:color="373336"/>
        </w:rPr>
        <w:tab/>
      </w:r>
    </w:p>
    <w:p>
      <w:pPr>
        <w:pStyle w:val="11"/>
        <w:rPr>
          <w:sz w:val="20"/>
        </w:rPr>
      </w:pPr>
    </w:p>
    <w:p>
      <w:pPr>
        <w:sectPr>
          <w:type w:val="continuous"/>
          <w:pgSz w:w="16840" w:h="11900" w:orient="landscape"/>
          <w:pgMar w:top="740" w:right="340" w:bottom="280" w:left="440" w:header="720" w:footer="720" w:gutter="0"/>
          <w:cols w:space="720" w:num="1"/>
        </w:sectPr>
      </w:pPr>
    </w:p>
    <w:p>
      <w:pPr>
        <w:pStyle w:val="11"/>
        <w:rPr>
          <w:sz w:val="20"/>
        </w:rPr>
      </w:pPr>
    </w:p>
    <w:p>
      <w:pPr>
        <w:pStyle w:val="11"/>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lang w:val="en-US"/>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19"/>
        </w:rPr>
      </w:pPr>
    </w:p>
    <w:p>
      <w:pPr>
        <w:jc w:val="center"/>
        <w:rPr>
          <w:rFonts w:ascii="Carlito"/>
          <w:sz w:val="20"/>
        </w:rPr>
        <w:sectPr>
          <w:footerReference r:id="rId24" w:type="default"/>
          <w:pgSz w:w="16840" w:h="11900" w:orient="landscape"/>
          <w:pgMar w:top="1100" w:right="340" w:bottom="280" w:left="440" w:header="0" w:footer="0" w:gutter="0"/>
          <w:cols w:space="720" w:num="1"/>
        </w:sectPr>
      </w:pPr>
    </w:p>
    <w:p>
      <w:pPr>
        <w:spacing w:before="68"/>
        <w:ind w:firstLine="3502" w:firstLineChars="1000"/>
        <w:jc w:val="both"/>
        <w:rPr>
          <w:b/>
          <w:sz w:val="35"/>
        </w:rPr>
      </w:pPr>
      <w:r>
        <w:rPr>
          <w:b/>
          <w:color w:val="373336"/>
          <w:position w:val="1"/>
          <w:sz w:val="35"/>
        </w:rPr>
        <w:t xml:space="preserve">Government College of Engineering </w:t>
      </w:r>
      <w:r>
        <w:rPr>
          <w:b/>
          <w:sz w:val="32"/>
        </w:rPr>
        <w:t>&amp; Research</w:t>
      </w:r>
      <w:r>
        <w:rPr>
          <w:b/>
          <w:color w:val="373336"/>
          <w:position w:val="1"/>
          <w:sz w:val="35"/>
        </w:rPr>
        <w:t>, Avasari (Khurd).</w:t>
      </w:r>
    </w:p>
    <w:p>
      <w:pPr>
        <w:pStyle w:val="6"/>
        <w:spacing w:before="0"/>
        <w:ind w:left="119"/>
      </w:pPr>
      <w:r>
        <w:rPr>
          <w:color w:val="373336"/>
        </w:rPr>
        <w:t>Department of Instrumentation and Control Engineering</w:t>
      </w:r>
    </w:p>
    <w:p>
      <w:pPr>
        <w:tabs>
          <w:tab w:val="left" w:pos="1233"/>
          <w:tab w:val="left" w:pos="2293"/>
        </w:tabs>
        <w:ind w:left="486"/>
        <w:jc w:val="center"/>
        <w:rPr>
          <w:sz w:val="32"/>
        </w:rPr>
      </w:pPr>
      <w:r>
        <w:rPr>
          <w:color w:val="373336"/>
          <w:sz w:val="32"/>
        </w:rPr>
        <w:t>(2020</w:t>
      </w:r>
      <w:r>
        <w:rPr>
          <w:color w:val="373336"/>
          <w:sz w:val="32"/>
        </w:rPr>
        <w:tab/>
      </w:r>
      <w:r>
        <w:rPr>
          <w:color w:val="373336"/>
          <w:sz w:val="32"/>
        </w:rPr>
        <w:t>- 2021)</w:t>
      </w:r>
    </w:p>
    <w:p>
      <w:pPr>
        <w:pStyle w:val="11"/>
        <w:spacing w:before="5"/>
        <w:rPr>
          <w:sz w:val="10"/>
        </w:rPr>
      </w:pPr>
    </w:p>
    <w:p>
      <w:pPr>
        <w:spacing w:before="87"/>
        <w:ind w:left="4186"/>
        <w:rPr>
          <w:b/>
          <w:sz w:val="32"/>
        </w:rPr>
      </w:pPr>
      <w:r>
        <w:rPr>
          <w:b/>
          <w:color w:val="373336"/>
          <w:spacing w:val="-232"/>
          <w:sz w:val="32"/>
          <w:u w:val="single" w:color="373336"/>
        </w:rPr>
        <w:t>C</w:t>
      </w:r>
      <w:r>
        <w:rPr>
          <w:b/>
          <w:color w:val="373336"/>
          <w:spacing w:val="151"/>
          <w:sz w:val="32"/>
        </w:rPr>
        <w:t xml:space="preserve"> </w:t>
      </w:r>
      <w:r>
        <w:rPr>
          <w:b/>
          <w:color w:val="373336"/>
          <w:sz w:val="32"/>
          <w:u w:val="single" w:color="373336"/>
        </w:rPr>
        <w:t>ontent Beyond Syllabus &amp; Contributions</w:t>
      </w:r>
    </w:p>
    <w:p>
      <w:pPr>
        <w:pStyle w:val="11"/>
        <w:spacing w:before="6"/>
        <w:rPr>
          <w:b/>
          <w:sz w:val="16"/>
        </w:rPr>
      </w:pPr>
    </w:p>
    <w:tbl>
      <w:tblPr>
        <w:tblStyle w:val="19"/>
        <w:tblW w:w="14910" w:type="dxa"/>
        <w:tblInd w:w="675" w:type="dxa"/>
        <w:tblBorders>
          <w:top w:val="single" w:color="373336" w:sz="6" w:space="0"/>
          <w:left w:val="single" w:color="373336" w:sz="6" w:space="0"/>
          <w:bottom w:val="single" w:color="373336" w:sz="6" w:space="0"/>
          <w:right w:val="single" w:color="373336" w:sz="6" w:space="0"/>
          <w:insideH w:val="single" w:color="373336" w:sz="6" w:space="0"/>
          <w:insideV w:val="single" w:color="373336" w:sz="6" w:space="0"/>
        </w:tblBorders>
        <w:tblLayout w:type="fixed"/>
        <w:tblCellMar>
          <w:top w:w="0" w:type="dxa"/>
          <w:left w:w="0" w:type="dxa"/>
          <w:bottom w:w="0" w:type="dxa"/>
          <w:right w:w="0" w:type="dxa"/>
        </w:tblCellMar>
      </w:tblPr>
      <w:tblGrid>
        <w:gridCol w:w="852"/>
        <w:gridCol w:w="1838"/>
        <w:gridCol w:w="3045"/>
        <w:gridCol w:w="2266"/>
        <w:gridCol w:w="2012"/>
        <w:gridCol w:w="1754"/>
        <w:gridCol w:w="3143"/>
      </w:tblGrid>
      <w:tr>
        <w:tblPrEx>
          <w:tblBorders>
            <w:top w:val="single" w:color="373336" w:sz="6" w:space="0"/>
            <w:left w:val="single" w:color="373336" w:sz="6" w:space="0"/>
            <w:bottom w:val="single" w:color="373336" w:sz="6" w:space="0"/>
            <w:right w:val="single" w:color="373336" w:sz="6" w:space="0"/>
            <w:insideH w:val="single" w:color="373336" w:sz="6" w:space="0"/>
            <w:insideV w:val="single" w:color="373336" w:sz="6" w:space="0"/>
          </w:tblBorders>
          <w:tblLayout w:type="fixed"/>
          <w:tblCellMar>
            <w:top w:w="0" w:type="dxa"/>
            <w:left w:w="0" w:type="dxa"/>
            <w:bottom w:w="0" w:type="dxa"/>
            <w:right w:w="0" w:type="dxa"/>
          </w:tblCellMar>
        </w:tblPrEx>
        <w:trPr>
          <w:trHeight w:val="829" w:hRule="atLeast"/>
        </w:trPr>
        <w:tc>
          <w:tcPr>
            <w:tcW w:w="852" w:type="dxa"/>
          </w:tcPr>
          <w:p>
            <w:pPr>
              <w:pStyle w:val="23"/>
              <w:spacing w:before="4"/>
              <w:ind w:left="72" w:right="-15"/>
              <w:rPr>
                <w:b/>
                <w:sz w:val="24"/>
              </w:rPr>
            </w:pPr>
            <w:r>
              <w:rPr>
                <w:b/>
                <w:color w:val="373336"/>
                <w:sz w:val="24"/>
              </w:rPr>
              <w:t>Gr. No.</w:t>
            </w:r>
          </w:p>
        </w:tc>
        <w:tc>
          <w:tcPr>
            <w:tcW w:w="1838" w:type="dxa"/>
          </w:tcPr>
          <w:p>
            <w:pPr>
              <w:pStyle w:val="23"/>
              <w:spacing w:before="4"/>
              <w:ind w:left="47"/>
              <w:rPr>
                <w:b/>
                <w:sz w:val="24"/>
              </w:rPr>
            </w:pPr>
            <w:r>
              <w:rPr>
                <w:b/>
                <w:color w:val="373336"/>
                <w:sz w:val="24"/>
              </w:rPr>
              <w:t>Laboratory</w:t>
            </w:r>
          </w:p>
        </w:tc>
        <w:tc>
          <w:tcPr>
            <w:tcW w:w="3045" w:type="dxa"/>
          </w:tcPr>
          <w:p>
            <w:pPr>
              <w:pStyle w:val="23"/>
              <w:spacing w:before="4"/>
              <w:ind w:left="822"/>
              <w:rPr>
                <w:b/>
                <w:sz w:val="24"/>
              </w:rPr>
            </w:pPr>
            <w:r>
              <w:rPr>
                <w:b/>
                <w:color w:val="373336"/>
                <w:sz w:val="24"/>
              </w:rPr>
              <w:t>Area of Project</w:t>
            </w:r>
          </w:p>
        </w:tc>
        <w:tc>
          <w:tcPr>
            <w:tcW w:w="2266" w:type="dxa"/>
          </w:tcPr>
          <w:p>
            <w:pPr>
              <w:pStyle w:val="23"/>
              <w:spacing w:before="4"/>
              <w:ind w:left="940" w:right="344" w:hanging="134"/>
              <w:rPr>
                <w:b/>
                <w:sz w:val="24"/>
              </w:rPr>
            </w:pPr>
            <w:r>
              <w:rPr>
                <w:b/>
                <w:color w:val="373336"/>
                <w:sz w:val="24"/>
              </w:rPr>
              <w:t>POs/PEOs mapped</w:t>
            </w:r>
          </w:p>
        </w:tc>
        <w:tc>
          <w:tcPr>
            <w:tcW w:w="2012" w:type="dxa"/>
          </w:tcPr>
          <w:p>
            <w:pPr>
              <w:pStyle w:val="23"/>
              <w:spacing w:before="4"/>
              <w:ind w:left="221"/>
              <w:rPr>
                <w:b/>
                <w:sz w:val="24"/>
              </w:rPr>
            </w:pPr>
            <w:r>
              <w:rPr>
                <w:b/>
                <w:color w:val="373336"/>
                <w:sz w:val="24"/>
              </w:rPr>
              <w:t>Contributions</w:t>
            </w:r>
          </w:p>
        </w:tc>
        <w:tc>
          <w:tcPr>
            <w:tcW w:w="1754" w:type="dxa"/>
          </w:tcPr>
          <w:p>
            <w:pPr>
              <w:pStyle w:val="23"/>
              <w:spacing w:before="4"/>
              <w:ind w:left="339"/>
              <w:rPr>
                <w:b/>
                <w:sz w:val="24"/>
              </w:rPr>
            </w:pPr>
            <w:r>
              <w:rPr>
                <w:b/>
                <w:color w:val="373336"/>
                <w:sz w:val="24"/>
              </w:rPr>
              <w:t>Publication</w:t>
            </w:r>
          </w:p>
        </w:tc>
        <w:tc>
          <w:tcPr>
            <w:tcW w:w="3143" w:type="dxa"/>
          </w:tcPr>
          <w:p>
            <w:pPr>
              <w:pStyle w:val="23"/>
              <w:spacing w:before="4"/>
              <w:ind w:left="465" w:right="969"/>
              <w:rPr>
                <w:b/>
                <w:sz w:val="24"/>
              </w:rPr>
            </w:pPr>
            <w:r>
              <w:rPr>
                <w:b/>
                <w:color w:val="373336"/>
                <w:sz w:val="24"/>
              </w:rPr>
              <w:t>Advancement in Project</w:t>
            </w:r>
          </w:p>
          <w:p>
            <w:pPr>
              <w:pStyle w:val="23"/>
              <w:ind w:left="247"/>
              <w:rPr>
                <w:b/>
                <w:sz w:val="21"/>
              </w:rPr>
            </w:pPr>
            <w:r>
              <w:rPr>
                <w:b/>
                <w:color w:val="373336"/>
                <w:sz w:val="21"/>
              </w:rPr>
              <w:t>(Content Beyond Curriculum)</w:t>
            </w:r>
          </w:p>
        </w:tc>
      </w:tr>
      <w:tr>
        <w:tblPrEx>
          <w:tblBorders>
            <w:top w:val="single" w:color="373336" w:sz="6" w:space="0"/>
            <w:left w:val="single" w:color="373336" w:sz="6" w:space="0"/>
            <w:bottom w:val="single" w:color="373336" w:sz="6" w:space="0"/>
            <w:right w:val="single" w:color="373336" w:sz="6" w:space="0"/>
            <w:insideH w:val="single" w:color="373336" w:sz="6" w:space="0"/>
            <w:insideV w:val="single" w:color="373336" w:sz="6" w:space="0"/>
          </w:tblBorders>
          <w:tblLayout w:type="fixed"/>
          <w:tblCellMar>
            <w:top w:w="0" w:type="dxa"/>
            <w:left w:w="0" w:type="dxa"/>
            <w:bottom w:w="0" w:type="dxa"/>
            <w:right w:w="0" w:type="dxa"/>
          </w:tblCellMar>
        </w:tblPrEx>
        <w:trPr>
          <w:trHeight w:val="3747" w:hRule="atLeast"/>
        </w:trPr>
        <w:tc>
          <w:tcPr>
            <w:tcW w:w="852" w:type="dxa"/>
          </w:tcPr>
          <w:p>
            <w:pPr>
              <w:pStyle w:val="23"/>
              <w:rPr>
                <w:sz w:val="28"/>
              </w:rPr>
            </w:pPr>
          </w:p>
        </w:tc>
        <w:tc>
          <w:tcPr>
            <w:tcW w:w="1838" w:type="dxa"/>
          </w:tcPr>
          <w:p>
            <w:pPr>
              <w:pStyle w:val="23"/>
              <w:rPr>
                <w:sz w:val="28"/>
              </w:rPr>
            </w:pPr>
          </w:p>
        </w:tc>
        <w:tc>
          <w:tcPr>
            <w:tcW w:w="3045" w:type="dxa"/>
          </w:tcPr>
          <w:p>
            <w:pPr>
              <w:pStyle w:val="23"/>
              <w:rPr>
                <w:sz w:val="28"/>
              </w:rPr>
            </w:pPr>
          </w:p>
        </w:tc>
        <w:tc>
          <w:tcPr>
            <w:tcW w:w="2266" w:type="dxa"/>
          </w:tcPr>
          <w:p>
            <w:pPr>
              <w:pStyle w:val="23"/>
              <w:rPr>
                <w:sz w:val="28"/>
              </w:rPr>
            </w:pPr>
          </w:p>
        </w:tc>
        <w:tc>
          <w:tcPr>
            <w:tcW w:w="2012" w:type="dxa"/>
          </w:tcPr>
          <w:p>
            <w:pPr>
              <w:pStyle w:val="23"/>
              <w:rPr>
                <w:sz w:val="28"/>
              </w:rPr>
            </w:pPr>
          </w:p>
        </w:tc>
        <w:tc>
          <w:tcPr>
            <w:tcW w:w="1754" w:type="dxa"/>
          </w:tcPr>
          <w:p>
            <w:pPr>
              <w:pStyle w:val="23"/>
              <w:rPr>
                <w:sz w:val="28"/>
              </w:rPr>
            </w:pPr>
          </w:p>
        </w:tc>
        <w:tc>
          <w:tcPr>
            <w:tcW w:w="3143" w:type="dxa"/>
          </w:tcPr>
          <w:p>
            <w:pPr>
              <w:pStyle w:val="23"/>
              <w:rPr>
                <w:sz w:val="28"/>
              </w:rPr>
            </w:pPr>
          </w:p>
        </w:tc>
      </w:tr>
    </w:tbl>
    <w:p>
      <w:pPr>
        <w:rPr>
          <w:sz w:val="28"/>
        </w:rPr>
      </w:pPr>
    </w:p>
    <w:p>
      <w:pPr>
        <w:rPr>
          <w:sz w:val="28"/>
        </w:rPr>
      </w:pPr>
    </w:p>
    <w:p>
      <w:pPr>
        <w:pStyle w:val="11"/>
        <w:spacing w:before="72"/>
        <w:ind w:firstLine="2240" w:firstLineChars="800"/>
      </w:pPr>
      <w:r>
        <w:rPr>
          <w:sz w:val="28"/>
          <w:lang w:val="en-US"/>
        </w:rPr>
        <w:t xml:space="preserve"> </w:t>
      </w:r>
      <w:r>
        <w:rPr>
          <w:color w:val="373336"/>
        </w:rPr>
        <w:t>in the project is not learned in the curriculum up till now (out of syllabus).</w:t>
      </w:r>
    </w:p>
    <w:p>
      <w:pPr>
        <w:pStyle w:val="11"/>
      </w:pPr>
    </w:p>
    <w:p>
      <w:pPr>
        <w:pStyle w:val="22"/>
        <w:numPr>
          <w:numId w:val="0"/>
        </w:numPr>
        <w:tabs>
          <w:tab w:val="left" w:pos="706"/>
          <w:tab w:val="left" w:pos="707"/>
          <w:tab w:val="left" w:pos="1119"/>
        </w:tabs>
        <w:ind w:left="152" w:leftChars="0"/>
      </w:pPr>
      <w:r>
        <w:rPr>
          <w:color w:val="373336"/>
          <w:sz w:val="24"/>
        </w:rPr>
        <w:tab/>
      </w:r>
      <w:r>
        <w:rPr>
          <w:color w:val="373336"/>
          <w:sz w:val="24"/>
          <w:lang w:val="en-US"/>
        </w:rPr>
        <w:t xml:space="preserve">        </w:t>
      </w:r>
      <w:r>
        <w:rPr>
          <w:color w:val="373336"/>
          <w:sz w:val="28"/>
          <w:szCs w:val="28"/>
        </w:rPr>
        <w:t>Guide should verify the details entered in above table.</w:t>
      </w:r>
    </w:p>
    <w:p>
      <w:pPr>
        <w:ind w:firstLine="1260" w:firstLineChars="450"/>
        <w:rPr>
          <w:color w:val="373336"/>
          <w:sz w:val="28"/>
          <w:szCs w:val="28"/>
        </w:rPr>
      </w:pPr>
    </w:p>
    <w:p>
      <w:pPr>
        <w:ind w:firstLine="1260" w:firstLineChars="450"/>
        <w:rPr>
          <w:sz w:val="28"/>
          <w:lang w:val="en-US"/>
        </w:rPr>
        <w:sectPr>
          <w:footerReference r:id="rId25" w:type="default"/>
          <w:pgSz w:w="16840" w:h="11900" w:orient="landscape"/>
          <w:pgMar w:top="840" w:right="340" w:bottom="820" w:left="440" w:header="0" w:footer="638" w:gutter="0"/>
          <w:cols w:space="720" w:num="1"/>
        </w:sectPr>
      </w:pPr>
      <w:r>
        <w:rPr>
          <w:sz w:val="28"/>
          <w:szCs w:val="28"/>
        </w:rPr>
        <w:pict>
          <v:shape id="_x0000_s1057" o:spid="_x0000_s1057" o:spt="202" type="#_x0000_t202" style="position:absolute;left:0pt;margin-left:50.25pt;margin-top:14.3pt;height:13.3pt;width:6pt;mso-position-horizontal-relative:page;z-index:-251634688;mso-width-relative:page;mso-height-relative:page;" filled="f" stroked="f" coordsize="21600,21600">
            <v:path/>
            <v:fill on="f" focussize="0,0"/>
            <v:stroke on="f" joinstyle="miter"/>
            <v:imagedata o:title=""/>
            <o:lock v:ext="edit"/>
            <v:textbox inset="0mm,0mm,0mm,0mm">
              <w:txbxContent>
                <w:p/>
              </w:txbxContent>
            </v:textbox>
          </v:shape>
        </w:pict>
      </w:r>
      <w:r>
        <w:rPr>
          <w:color w:val="373336"/>
          <w:sz w:val="28"/>
          <w:szCs w:val="28"/>
        </w:rPr>
        <w:t>Name of Guide</w:t>
      </w:r>
      <w:r>
        <w:rPr>
          <w:color w:val="373336"/>
          <w:sz w:val="28"/>
          <w:szCs w:val="28"/>
          <w:lang w:val="en-US"/>
        </w:rPr>
        <w:t>______________</w:t>
      </w:r>
      <w:r>
        <w:rPr>
          <w:color w:val="373336"/>
          <w:sz w:val="28"/>
          <w:szCs w:val="28"/>
        </w:rPr>
        <w:t>Signatur</w:t>
      </w:r>
      <w:r>
        <w:rPr>
          <w:color w:val="373336"/>
          <w:sz w:val="28"/>
          <w:szCs w:val="28"/>
          <w:lang w:val="en-US"/>
        </w:rPr>
        <w:t>e_____________</w:t>
      </w:r>
    </w:p>
    <w:p>
      <w:pPr>
        <w:spacing w:before="57"/>
        <w:ind w:left="645" w:right="1214"/>
        <w:jc w:val="center"/>
        <w:rPr>
          <w:b/>
          <w:sz w:val="34"/>
        </w:rPr>
      </w:pPr>
      <w:r>
        <w:rPr>
          <w:b/>
          <w:color w:val="363336"/>
          <w:sz w:val="34"/>
        </w:rPr>
        <w:t>BE PROJECT FINAL SUBMISSION</w:t>
      </w:r>
    </w:p>
    <w:p>
      <w:pPr>
        <w:pStyle w:val="11"/>
        <w:spacing w:before="4"/>
        <w:rPr>
          <w:b/>
          <w:sz w:val="31"/>
        </w:rPr>
      </w:pPr>
    </w:p>
    <w:p>
      <w:pPr>
        <w:ind w:left="1177" w:right="1131"/>
        <w:jc w:val="center"/>
        <w:rPr>
          <w:b/>
          <w:sz w:val="34"/>
        </w:rPr>
      </w:pPr>
      <w:r>
        <w:rPr>
          <w:b/>
          <w:color w:val="363336"/>
          <w:sz w:val="34"/>
        </w:rPr>
        <w:t>CHECK LIST</w:t>
      </w:r>
    </w:p>
    <w:p>
      <w:pPr>
        <w:pStyle w:val="11"/>
        <w:spacing w:before="11"/>
        <w:rPr>
          <w:b/>
          <w:sz w:val="53"/>
        </w:rPr>
      </w:pPr>
    </w:p>
    <w:p>
      <w:pPr>
        <w:pStyle w:val="22"/>
        <w:numPr>
          <w:ilvl w:val="0"/>
          <w:numId w:val="9"/>
        </w:numPr>
        <w:tabs>
          <w:tab w:val="left" w:pos="659"/>
          <w:tab w:val="left" w:pos="660"/>
        </w:tabs>
        <w:rPr>
          <w:color w:val="373336"/>
          <w:sz w:val="24"/>
        </w:rPr>
      </w:pPr>
      <w:r>
        <w:rPr>
          <w:color w:val="373336"/>
          <w:sz w:val="24"/>
        </w:rPr>
        <w:t>All project groups should complete the project in all respect i.e. hardware and software.</w:t>
      </w:r>
    </w:p>
    <w:p>
      <w:pPr>
        <w:pStyle w:val="11"/>
        <w:rPr>
          <w:sz w:val="26"/>
        </w:rPr>
      </w:pPr>
    </w:p>
    <w:p>
      <w:pPr>
        <w:pStyle w:val="11"/>
        <w:rPr>
          <w:sz w:val="22"/>
        </w:rPr>
      </w:pPr>
    </w:p>
    <w:p>
      <w:pPr>
        <w:pStyle w:val="22"/>
        <w:numPr>
          <w:ilvl w:val="0"/>
          <w:numId w:val="9"/>
        </w:numPr>
        <w:tabs>
          <w:tab w:val="left" w:pos="659"/>
          <w:tab w:val="left" w:pos="660"/>
        </w:tabs>
        <w:spacing w:line="261" w:lineRule="auto"/>
        <w:ind w:right="179"/>
        <w:rPr>
          <w:color w:val="373336"/>
          <w:sz w:val="24"/>
        </w:rPr>
      </w:pPr>
      <w:r>
        <w:rPr>
          <w:color w:val="373336"/>
          <w:sz w:val="24"/>
        </w:rPr>
        <w:t xml:space="preserve">All groups should prepare the soft copy of the project report and get the report checked from </w:t>
      </w:r>
      <w:r>
        <w:rPr>
          <w:color w:val="373336"/>
          <w:spacing w:val="-4"/>
          <w:sz w:val="24"/>
        </w:rPr>
        <w:t>the</w:t>
      </w:r>
      <w:r>
        <w:rPr>
          <w:color w:val="373336"/>
          <w:spacing w:val="52"/>
          <w:sz w:val="24"/>
        </w:rPr>
        <w:t xml:space="preserve"> </w:t>
      </w:r>
      <w:r>
        <w:rPr>
          <w:color w:val="373336"/>
          <w:sz w:val="24"/>
        </w:rPr>
        <w:t>internal guide and then print the hardcopy.</w:t>
      </w:r>
    </w:p>
    <w:p>
      <w:pPr>
        <w:pStyle w:val="11"/>
        <w:spacing w:before="10"/>
        <w:rPr>
          <w:sz w:val="30"/>
        </w:rPr>
      </w:pPr>
    </w:p>
    <w:p>
      <w:pPr>
        <w:pStyle w:val="22"/>
        <w:numPr>
          <w:ilvl w:val="0"/>
          <w:numId w:val="9"/>
        </w:numPr>
        <w:tabs>
          <w:tab w:val="left" w:pos="659"/>
          <w:tab w:val="left" w:pos="660"/>
        </w:tabs>
        <w:spacing w:line="283" w:lineRule="auto"/>
        <w:ind w:right="178"/>
        <w:rPr>
          <w:color w:val="373336"/>
          <w:sz w:val="23"/>
        </w:rPr>
      </w:pPr>
      <w:r>
        <w:rPr>
          <w:color w:val="373336"/>
          <w:sz w:val="23"/>
        </w:rPr>
        <w:t>All groups should prepare the hard copy of the project report in the hardbound form. Each group should prepare 2 hardcopies for submission in the department + each individual group member copy.</w:t>
      </w:r>
    </w:p>
    <w:p>
      <w:pPr>
        <w:pStyle w:val="11"/>
        <w:spacing w:before="9"/>
        <w:rPr>
          <w:sz w:val="28"/>
        </w:rPr>
      </w:pPr>
    </w:p>
    <w:p>
      <w:pPr>
        <w:pStyle w:val="22"/>
        <w:numPr>
          <w:ilvl w:val="0"/>
          <w:numId w:val="9"/>
        </w:numPr>
        <w:tabs>
          <w:tab w:val="left" w:pos="659"/>
          <w:tab w:val="left" w:pos="660"/>
        </w:tabs>
        <w:rPr>
          <w:color w:val="373336"/>
          <w:sz w:val="24"/>
        </w:rPr>
      </w:pPr>
      <w:r>
        <w:rPr>
          <w:color w:val="373336"/>
          <w:sz w:val="24"/>
        </w:rPr>
        <w:t>Prepare the CD/PD of the project. It should include the following,</w:t>
      </w:r>
    </w:p>
    <w:p>
      <w:pPr>
        <w:pStyle w:val="11"/>
        <w:rPr>
          <w:sz w:val="26"/>
        </w:rPr>
      </w:pPr>
    </w:p>
    <w:p>
      <w:pPr>
        <w:pStyle w:val="11"/>
        <w:rPr>
          <w:sz w:val="22"/>
        </w:rPr>
      </w:pPr>
    </w:p>
    <w:p>
      <w:pPr>
        <w:pStyle w:val="22"/>
        <w:numPr>
          <w:ilvl w:val="1"/>
          <w:numId w:val="9"/>
        </w:numPr>
        <w:tabs>
          <w:tab w:val="left" w:pos="1119"/>
          <w:tab w:val="left" w:pos="1120"/>
        </w:tabs>
        <w:spacing w:before="1"/>
        <w:ind w:hanging="459"/>
        <w:rPr>
          <w:sz w:val="24"/>
        </w:rPr>
      </w:pPr>
      <w:r>
        <w:rPr>
          <w:color w:val="373336"/>
          <w:sz w:val="24"/>
        </w:rPr>
        <w:t>Audio-Video recording of complete demo of the project</w:t>
      </w:r>
    </w:p>
    <w:p>
      <w:pPr>
        <w:pStyle w:val="11"/>
        <w:spacing w:before="11"/>
        <w:rPr>
          <w:sz w:val="23"/>
        </w:rPr>
      </w:pPr>
    </w:p>
    <w:p>
      <w:pPr>
        <w:pStyle w:val="22"/>
        <w:numPr>
          <w:ilvl w:val="1"/>
          <w:numId w:val="9"/>
        </w:numPr>
        <w:tabs>
          <w:tab w:val="left" w:pos="1119"/>
          <w:tab w:val="left" w:pos="1120"/>
        </w:tabs>
        <w:ind w:hanging="459"/>
        <w:rPr>
          <w:sz w:val="24"/>
        </w:rPr>
      </w:pPr>
      <w:r>
        <w:rPr>
          <w:color w:val="373336"/>
          <w:sz w:val="24"/>
        </w:rPr>
        <w:t>Final Project report</w:t>
      </w:r>
    </w:p>
    <w:p>
      <w:pPr>
        <w:pStyle w:val="11"/>
      </w:pPr>
    </w:p>
    <w:p>
      <w:pPr>
        <w:pStyle w:val="22"/>
        <w:numPr>
          <w:ilvl w:val="1"/>
          <w:numId w:val="9"/>
        </w:numPr>
        <w:tabs>
          <w:tab w:val="left" w:pos="1120"/>
        </w:tabs>
        <w:ind w:hanging="459"/>
        <w:rPr>
          <w:sz w:val="24"/>
        </w:rPr>
      </w:pPr>
      <w:r>
        <w:rPr>
          <w:color w:val="373336"/>
          <w:sz w:val="24"/>
        </w:rPr>
        <w:t>PPT of the final project</w:t>
      </w:r>
    </w:p>
    <w:p>
      <w:pPr>
        <w:pStyle w:val="11"/>
      </w:pPr>
    </w:p>
    <w:p>
      <w:pPr>
        <w:pStyle w:val="22"/>
        <w:numPr>
          <w:ilvl w:val="1"/>
          <w:numId w:val="9"/>
        </w:numPr>
        <w:tabs>
          <w:tab w:val="left" w:pos="1120"/>
        </w:tabs>
        <w:ind w:hanging="459"/>
        <w:rPr>
          <w:sz w:val="24"/>
        </w:rPr>
      </w:pPr>
      <w:r>
        <w:rPr>
          <w:color w:val="373336"/>
          <w:sz w:val="24"/>
        </w:rPr>
        <w:t>Software code</w:t>
      </w:r>
    </w:p>
    <w:p>
      <w:pPr>
        <w:pStyle w:val="11"/>
      </w:pPr>
    </w:p>
    <w:p>
      <w:pPr>
        <w:pStyle w:val="22"/>
        <w:numPr>
          <w:ilvl w:val="1"/>
          <w:numId w:val="9"/>
        </w:numPr>
        <w:tabs>
          <w:tab w:val="left" w:pos="1119"/>
          <w:tab w:val="left" w:pos="1120"/>
        </w:tabs>
        <w:ind w:hanging="459"/>
        <w:rPr>
          <w:sz w:val="24"/>
        </w:rPr>
      </w:pPr>
      <w:r>
        <w:rPr>
          <w:color w:val="373336"/>
          <w:sz w:val="24"/>
        </w:rPr>
        <w:t>PCB layout design</w:t>
      </w:r>
    </w:p>
    <w:p>
      <w:pPr>
        <w:pStyle w:val="11"/>
      </w:pPr>
    </w:p>
    <w:p>
      <w:pPr>
        <w:pStyle w:val="22"/>
        <w:numPr>
          <w:ilvl w:val="1"/>
          <w:numId w:val="9"/>
        </w:numPr>
        <w:tabs>
          <w:tab w:val="left" w:pos="1120"/>
        </w:tabs>
        <w:ind w:hanging="459"/>
        <w:rPr>
          <w:sz w:val="24"/>
        </w:rPr>
      </w:pPr>
      <w:r>
        <w:rPr>
          <w:color w:val="373336"/>
          <w:sz w:val="24"/>
        </w:rPr>
        <w:t>Important ICs Datasheets</w:t>
      </w:r>
    </w:p>
    <w:p>
      <w:pPr>
        <w:pStyle w:val="11"/>
      </w:pPr>
    </w:p>
    <w:p>
      <w:pPr>
        <w:pStyle w:val="22"/>
        <w:numPr>
          <w:ilvl w:val="1"/>
          <w:numId w:val="9"/>
        </w:numPr>
        <w:tabs>
          <w:tab w:val="left" w:pos="1120"/>
        </w:tabs>
        <w:ind w:hanging="459"/>
        <w:rPr>
          <w:sz w:val="24"/>
        </w:rPr>
      </w:pPr>
      <w:r>
        <w:rPr>
          <w:color w:val="373336"/>
          <w:sz w:val="24"/>
        </w:rPr>
        <w:t>Paper presented</w:t>
      </w:r>
    </w:p>
    <w:p>
      <w:pPr>
        <w:pStyle w:val="11"/>
      </w:pPr>
    </w:p>
    <w:p>
      <w:pPr>
        <w:pStyle w:val="22"/>
        <w:numPr>
          <w:ilvl w:val="1"/>
          <w:numId w:val="9"/>
        </w:numPr>
        <w:tabs>
          <w:tab w:val="left" w:pos="1120"/>
        </w:tabs>
        <w:ind w:hanging="459"/>
        <w:rPr>
          <w:sz w:val="24"/>
        </w:rPr>
      </w:pPr>
      <w:r>
        <w:rPr>
          <w:color w:val="373336"/>
          <w:sz w:val="24"/>
        </w:rPr>
        <w:t>Scan copy of Certificates</w:t>
      </w:r>
    </w:p>
    <w:p>
      <w:pPr>
        <w:pStyle w:val="11"/>
        <w:spacing w:before="2"/>
        <w:rPr>
          <w:sz w:val="30"/>
        </w:rPr>
      </w:pPr>
    </w:p>
    <w:p>
      <w:pPr>
        <w:pStyle w:val="22"/>
        <w:numPr>
          <w:ilvl w:val="0"/>
          <w:numId w:val="9"/>
        </w:numPr>
        <w:tabs>
          <w:tab w:val="left" w:pos="659"/>
          <w:tab w:val="left" w:pos="660"/>
        </w:tabs>
        <w:spacing w:line="547" w:lineRule="auto"/>
        <w:ind w:left="200" w:right="1852" w:firstLine="9"/>
        <w:rPr>
          <w:color w:val="373336"/>
          <w:sz w:val="24"/>
        </w:rPr>
      </w:pPr>
      <w:r>
        <w:rPr>
          <w:color w:val="373336"/>
          <w:sz w:val="24"/>
        </w:rPr>
        <w:t xml:space="preserve">You should submit both, hardcopy of the project report and above mentioned </w:t>
      </w:r>
      <w:r>
        <w:rPr>
          <w:color w:val="373336"/>
          <w:spacing w:val="-6"/>
          <w:sz w:val="24"/>
        </w:rPr>
        <w:t xml:space="preserve">CD. </w:t>
      </w:r>
      <w:r>
        <w:rPr>
          <w:color w:val="373336"/>
          <w:sz w:val="24"/>
        </w:rPr>
        <w:t>(Note: changes if any in submission will be informed by the notice.)</w:t>
      </w:r>
    </w:p>
    <w:p>
      <w:pPr>
        <w:spacing w:line="547" w:lineRule="auto"/>
        <w:rPr>
          <w:sz w:val="24"/>
        </w:rPr>
        <w:sectPr>
          <w:footerReference r:id="rId26" w:type="default"/>
          <w:pgSz w:w="11900" w:h="16820"/>
          <w:pgMar w:top="720" w:right="780" w:bottom="740" w:left="740" w:header="0" w:footer="546" w:gutter="0"/>
          <w:pgNumType w:start="2"/>
          <w:cols w:space="720" w:num="1"/>
        </w:sectPr>
      </w:pPr>
    </w:p>
    <w:p>
      <w:pPr>
        <w:spacing w:before="56"/>
        <w:ind w:left="200"/>
        <w:rPr>
          <w:b/>
          <w:sz w:val="36"/>
        </w:rPr>
      </w:pPr>
      <w:r>
        <w:rPr>
          <w:b/>
          <w:color w:val="373336"/>
          <w:sz w:val="36"/>
        </w:rPr>
        <w:t>Participation in Project competition/Exhibition</w:t>
      </w:r>
    </w:p>
    <w:p>
      <w:pPr>
        <w:pStyle w:val="11"/>
        <w:spacing w:before="11"/>
        <w:rPr>
          <w:b/>
          <w:sz w:val="23"/>
        </w:rPr>
      </w:pPr>
    </w:p>
    <w:tbl>
      <w:tblPr>
        <w:tblStyle w:val="19"/>
        <w:tblW w:w="9940" w:type="dxa"/>
        <w:tblInd w:w="135" w:type="dxa"/>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
      <w:tblGrid>
        <w:gridCol w:w="616"/>
        <w:gridCol w:w="5507"/>
        <w:gridCol w:w="1312"/>
        <w:gridCol w:w="2505"/>
      </w:tblGrid>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583" w:hRule="atLeast"/>
        </w:trPr>
        <w:tc>
          <w:tcPr>
            <w:tcW w:w="616" w:type="dxa"/>
            <w:vMerge w:val="restart"/>
          </w:tcPr>
          <w:p>
            <w:pPr>
              <w:pStyle w:val="23"/>
              <w:spacing w:line="271" w:lineRule="exact"/>
              <w:ind w:left="166"/>
              <w:rPr>
                <w:sz w:val="24"/>
              </w:rPr>
            </w:pPr>
            <w:r>
              <w:rPr>
                <w:color w:val="373336"/>
                <w:sz w:val="24"/>
              </w:rPr>
              <w:t>Sr.</w:t>
            </w:r>
          </w:p>
          <w:p>
            <w:pPr>
              <w:pStyle w:val="23"/>
              <w:ind w:left="126"/>
              <w:rPr>
                <w:sz w:val="24"/>
              </w:rPr>
            </w:pPr>
            <w:r>
              <w:rPr>
                <w:color w:val="373336"/>
                <w:sz w:val="24"/>
              </w:rPr>
              <w:t>No.</w:t>
            </w:r>
          </w:p>
        </w:tc>
        <w:tc>
          <w:tcPr>
            <w:tcW w:w="5507" w:type="dxa"/>
          </w:tcPr>
          <w:p>
            <w:pPr>
              <w:pStyle w:val="23"/>
              <w:spacing w:line="271" w:lineRule="exact"/>
              <w:ind w:left="330"/>
              <w:rPr>
                <w:sz w:val="24"/>
              </w:rPr>
            </w:pPr>
            <w:r>
              <w:rPr>
                <w:color w:val="373336"/>
                <w:sz w:val="24"/>
              </w:rPr>
              <w:t>Name &amp; Place of project competition / Exhibition</w:t>
            </w:r>
          </w:p>
        </w:tc>
        <w:tc>
          <w:tcPr>
            <w:tcW w:w="1312" w:type="dxa"/>
          </w:tcPr>
          <w:p>
            <w:pPr>
              <w:pStyle w:val="23"/>
              <w:spacing w:line="271" w:lineRule="exact"/>
              <w:ind w:left="510"/>
              <w:rPr>
                <w:sz w:val="24"/>
              </w:rPr>
            </w:pPr>
            <w:r>
              <w:rPr>
                <w:color w:val="373336"/>
                <w:sz w:val="24"/>
              </w:rPr>
              <w:t>Date</w:t>
            </w:r>
          </w:p>
        </w:tc>
        <w:tc>
          <w:tcPr>
            <w:tcW w:w="2505" w:type="dxa"/>
            <w:vMerge w:val="restart"/>
          </w:tcPr>
          <w:p>
            <w:pPr>
              <w:pStyle w:val="23"/>
              <w:ind w:left="891" w:right="138" w:hanging="714"/>
              <w:rPr>
                <w:sz w:val="24"/>
              </w:rPr>
            </w:pPr>
            <w:r>
              <w:rPr>
                <w:color w:val="373336"/>
                <w:sz w:val="24"/>
              </w:rPr>
              <w:t>Certificate/Prizes won (if any)</w:t>
            </w: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1320" w:hRule="atLeast"/>
        </w:trPr>
        <w:tc>
          <w:tcPr>
            <w:tcW w:w="616" w:type="dxa"/>
            <w:vMerge w:val="continue"/>
            <w:tcBorders>
              <w:top w:val="nil"/>
            </w:tcBorders>
          </w:tcPr>
          <w:p>
            <w:pPr>
              <w:rPr>
                <w:sz w:val="2"/>
                <w:szCs w:val="2"/>
              </w:rPr>
            </w:pPr>
          </w:p>
        </w:tc>
        <w:tc>
          <w:tcPr>
            <w:tcW w:w="5507" w:type="dxa"/>
          </w:tcPr>
          <w:p>
            <w:pPr>
              <w:pStyle w:val="23"/>
              <w:rPr>
                <w:sz w:val="28"/>
              </w:rPr>
            </w:pPr>
          </w:p>
        </w:tc>
        <w:tc>
          <w:tcPr>
            <w:tcW w:w="1312" w:type="dxa"/>
          </w:tcPr>
          <w:p>
            <w:pPr>
              <w:pStyle w:val="23"/>
              <w:rPr>
                <w:sz w:val="28"/>
              </w:rPr>
            </w:pPr>
          </w:p>
        </w:tc>
        <w:tc>
          <w:tcPr>
            <w:tcW w:w="2505" w:type="dxa"/>
            <w:vMerge w:val="continue"/>
            <w:tcBorders>
              <w:top w:val="nil"/>
            </w:tcBorders>
          </w:tcPr>
          <w:p>
            <w:pPr>
              <w:rPr>
                <w:sz w:val="2"/>
                <w:szCs w:val="2"/>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1316" w:hRule="atLeast"/>
        </w:trPr>
        <w:tc>
          <w:tcPr>
            <w:tcW w:w="616" w:type="dxa"/>
          </w:tcPr>
          <w:p>
            <w:pPr>
              <w:pStyle w:val="23"/>
              <w:rPr>
                <w:sz w:val="28"/>
              </w:rPr>
            </w:pPr>
          </w:p>
        </w:tc>
        <w:tc>
          <w:tcPr>
            <w:tcW w:w="5507" w:type="dxa"/>
          </w:tcPr>
          <w:p>
            <w:pPr>
              <w:pStyle w:val="23"/>
              <w:rPr>
                <w:sz w:val="28"/>
              </w:rPr>
            </w:pPr>
          </w:p>
        </w:tc>
        <w:tc>
          <w:tcPr>
            <w:tcW w:w="1312" w:type="dxa"/>
          </w:tcPr>
          <w:p>
            <w:pPr>
              <w:pStyle w:val="23"/>
              <w:rPr>
                <w:sz w:val="28"/>
              </w:rPr>
            </w:pPr>
          </w:p>
        </w:tc>
        <w:tc>
          <w:tcPr>
            <w:tcW w:w="2505" w:type="dxa"/>
          </w:tcPr>
          <w:p>
            <w:pPr>
              <w:pStyle w:val="23"/>
              <w:rPr>
                <w:sz w:val="28"/>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1316" w:hRule="atLeast"/>
        </w:trPr>
        <w:tc>
          <w:tcPr>
            <w:tcW w:w="616" w:type="dxa"/>
          </w:tcPr>
          <w:p>
            <w:pPr>
              <w:pStyle w:val="23"/>
              <w:rPr>
                <w:sz w:val="28"/>
              </w:rPr>
            </w:pPr>
          </w:p>
        </w:tc>
        <w:tc>
          <w:tcPr>
            <w:tcW w:w="5507" w:type="dxa"/>
          </w:tcPr>
          <w:p>
            <w:pPr>
              <w:pStyle w:val="23"/>
              <w:rPr>
                <w:sz w:val="28"/>
              </w:rPr>
            </w:pPr>
          </w:p>
        </w:tc>
        <w:tc>
          <w:tcPr>
            <w:tcW w:w="1312" w:type="dxa"/>
          </w:tcPr>
          <w:p>
            <w:pPr>
              <w:pStyle w:val="23"/>
              <w:rPr>
                <w:sz w:val="28"/>
              </w:rPr>
            </w:pPr>
          </w:p>
        </w:tc>
        <w:tc>
          <w:tcPr>
            <w:tcW w:w="2505" w:type="dxa"/>
          </w:tcPr>
          <w:p>
            <w:pPr>
              <w:pStyle w:val="23"/>
              <w:rPr>
                <w:sz w:val="28"/>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1316" w:hRule="atLeast"/>
        </w:trPr>
        <w:tc>
          <w:tcPr>
            <w:tcW w:w="616" w:type="dxa"/>
          </w:tcPr>
          <w:p>
            <w:pPr>
              <w:pStyle w:val="23"/>
              <w:rPr>
                <w:sz w:val="28"/>
              </w:rPr>
            </w:pPr>
          </w:p>
        </w:tc>
        <w:tc>
          <w:tcPr>
            <w:tcW w:w="5507" w:type="dxa"/>
          </w:tcPr>
          <w:p>
            <w:pPr>
              <w:pStyle w:val="23"/>
              <w:rPr>
                <w:sz w:val="28"/>
              </w:rPr>
            </w:pPr>
          </w:p>
        </w:tc>
        <w:tc>
          <w:tcPr>
            <w:tcW w:w="1312" w:type="dxa"/>
          </w:tcPr>
          <w:p>
            <w:pPr>
              <w:pStyle w:val="23"/>
              <w:rPr>
                <w:sz w:val="28"/>
              </w:rPr>
            </w:pPr>
          </w:p>
        </w:tc>
        <w:tc>
          <w:tcPr>
            <w:tcW w:w="2505" w:type="dxa"/>
          </w:tcPr>
          <w:p>
            <w:pPr>
              <w:pStyle w:val="23"/>
              <w:rPr>
                <w:sz w:val="28"/>
              </w:rPr>
            </w:pPr>
          </w:p>
        </w:tc>
      </w:tr>
    </w:tbl>
    <w:p>
      <w:pPr>
        <w:pStyle w:val="3"/>
        <w:spacing w:before="276"/>
        <w:jc w:val="left"/>
      </w:pPr>
      <w:r>
        <w:rPr>
          <w:color w:val="373336"/>
        </w:rPr>
        <w:t>(Attach photocopy of certificate/s)</w:t>
      </w:r>
    </w:p>
    <w:p>
      <w:pPr>
        <w:ind w:firstLine="180" w:firstLineChars="50"/>
        <w:rPr>
          <w:b/>
          <w:sz w:val="36"/>
        </w:rPr>
      </w:pPr>
      <w:r>
        <w:rPr>
          <w:b/>
          <w:color w:val="373336"/>
          <w:sz w:val="36"/>
        </w:rPr>
        <w:t>Paper publication / Presentation</w:t>
      </w:r>
    </w:p>
    <w:p>
      <w:pPr>
        <w:pStyle w:val="11"/>
        <w:rPr>
          <w:b/>
        </w:rPr>
      </w:pPr>
    </w:p>
    <w:tbl>
      <w:tblPr>
        <w:tblStyle w:val="19"/>
        <w:tblW w:w="9940" w:type="dxa"/>
        <w:tblInd w:w="135" w:type="dxa"/>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
      <w:tblGrid>
        <w:gridCol w:w="616"/>
        <w:gridCol w:w="5507"/>
        <w:gridCol w:w="1312"/>
        <w:gridCol w:w="2505"/>
      </w:tblGrid>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582" w:hRule="atLeast"/>
        </w:trPr>
        <w:tc>
          <w:tcPr>
            <w:tcW w:w="616" w:type="dxa"/>
            <w:vMerge w:val="restart"/>
          </w:tcPr>
          <w:p>
            <w:pPr>
              <w:pStyle w:val="23"/>
              <w:spacing w:line="271" w:lineRule="exact"/>
              <w:ind w:left="166"/>
              <w:rPr>
                <w:sz w:val="24"/>
              </w:rPr>
            </w:pPr>
            <w:r>
              <w:rPr>
                <w:color w:val="373336"/>
                <w:sz w:val="24"/>
              </w:rPr>
              <w:t>Sr.</w:t>
            </w:r>
          </w:p>
          <w:p>
            <w:pPr>
              <w:pStyle w:val="23"/>
              <w:ind w:left="126"/>
              <w:rPr>
                <w:sz w:val="24"/>
              </w:rPr>
            </w:pPr>
            <w:r>
              <w:rPr>
                <w:color w:val="373336"/>
                <w:sz w:val="24"/>
              </w:rPr>
              <w:t>No.</w:t>
            </w:r>
          </w:p>
        </w:tc>
        <w:tc>
          <w:tcPr>
            <w:tcW w:w="5507" w:type="dxa"/>
          </w:tcPr>
          <w:p>
            <w:pPr>
              <w:pStyle w:val="23"/>
              <w:spacing w:line="271" w:lineRule="exact"/>
              <w:ind w:left="1230"/>
              <w:rPr>
                <w:sz w:val="24"/>
              </w:rPr>
            </w:pPr>
            <w:r>
              <w:rPr>
                <w:color w:val="373336"/>
                <w:sz w:val="24"/>
              </w:rPr>
              <w:t>Name of the organizing society</w:t>
            </w:r>
          </w:p>
        </w:tc>
        <w:tc>
          <w:tcPr>
            <w:tcW w:w="1312" w:type="dxa"/>
          </w:tcPr>
          <w:p>
            <w:pPr>
              <w:pStyle w:val="23"/>
              <w:spacing w:line="271" w:lineRule="exact"/>
              <w:ind w:left="510"/>
              <w:rPr>
                <w:sz w:val="24"/>
              </w:rPr>
            </w:pPr>
            <w:r>
              <w:rPr>
                <w:color w:val="373336"/>
                <w:sz w:val="24"/>
              </w:rPr>
              <w:t>Date</w:t>
            </w:r>
          </w:p>
        </w:tc>
        <w:tc>
          <w:tcPr>
            <w:tcW w:w="2505" w:type="dxa"/>
            <w:vMerge w:val="restart"/>
          </w:tcPr>
          <w:p>
            <w:pPr>
              <w:pStyle w:val="23"/>
              <w:ind w:left="891" w:right="138" w:hanging="714"/>
              <w:rPr>
                <w:sz w:val="24"/>
              </w:rPr>
            </w:pPr>
            <w:r>
              <w:rPr>
                <w:color w:val="373336"/>
                <w:sz w:val="24"/>
              </w:rPr>
              <w:t>Certificate/Prizes won (if any)</w:t>
            </w: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1320" w:hRule="atLeast"/>
        </w:trPr>
        <w:tc>
          <w:tcPr>
            <w:tcW w:w="616" w:type="dxa"/>
            <w:vMerge w:val="continue"/>
            <w:tcBorders>
              <w:top w:val="nil"/>
            </w:tcBorders>
          </w:tcPr>
          <w:p>
            <w:pPr>
              <w:rPr>
                <w:sz w:val="2"/>
                <w:szCs w:val="2"/>
              </w:rPr>
            </w:pPr>
          </w:p>
        </w:tc>
        <w:tc>
          <w:tcPr>
            <w:tcW w:w="5507" w:type="dxa"/>
          </w:tcPr>
          <w:p>
            <w:pPr>
              <w:pStyle w:val="23"/>
              <w:rPr>
                <w:sz w:val="28"/>
              </w:rPr>
            </w:pPr>
          </w:p>
        </w:tc>
        <w:tc>
          <w:tcPr>
            <w:tcW w:w="1312" w:type="dxa"/>
          </w:tcPr>
          <w:p>
            <w:pPr>
              <w:pStyle w:val="23"/>
              <w:rPr>
                <w:sz w:val="28"/>
              </w:rPr>
            </w:pPr>
          </w:p>
        </w:tc>
        <w:tc>
          <w:tcPr>
            <w:tcW w:w="2505" w:type="dxa"/>
            <w:vMerge w:val="continue"/>
            <w:tcBorders>
              <w:top w:val="nil"/>
            </w:tcBorders>
          </w:tcPr>
          <w:p>
            <w:pPr>
              <w:rPr>
                <w:sz w:val="2"/>
                <w:szCs w:val="2"/>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1316" w:hRule="atLeast"/>
        </w:trPr>
        <w:tc>
          <w:tcPr>
            <w:tcW w:w="616" w:type="dxa"/>
          </w:tcPr>
          <w:p>
            <w:pPr>
              <w:pStyle w:val="23"/>
              <w:rPr>
                <w:sz w:val="28"/>
              </w:rPr>
            </w:pPr>
          </w:p>
        </w:tc>
        <w:tc>
          <w:tcPr>
            <w:tcW w:w="5507" w:type="dxa"/>
          </w:tcPr>
          <w:p>
            <w:pPr>
              <w:pStyle w:val="23"/>
              <w:rPr>
                <w:sz w:val="28"/>
              </w:rPr>
            </w:pPr>
          </w:p>
        </w:tc>
        <w:tc>
          <w:tcPr>
            <w:tcW w:w="1312" w:type="dxa"/>
          </w:tcPr>
          <w:p>
            <w:pPr>
              <w:pStyle w:val="23"/>
              <w:rPr>
                <w:sz w:val="28"/>
              </w:rPr>
            </w:pPr>
          </w:p>
        </w:tc>
        <w:tc>
          <w:tcPr>
            <w:tcW w:w="2505" w:type="dxa"/>
          </w:tcPr>
          <w:p>
            <w:pPr>
              <w:pStyle w:val="23"/>
              <w:rPr>
                <w:sz w:val="28"/>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1316" w:hRule="atLeast"/>
        </w:trPr>
        <w:tc>
          <w:tcPr>
            <w:tcW w:w="616" w:type="dxa"/>
          </w:tcPr>
          <w:p>
            <w:pPr>
              <w:pStyle w:val="23"/>
              <w:rPr>
                <w:sz w:val="28"/>
              </w:rPr>
            </w:pPr>
          </w:p>
        </w:tc>
        <w:tc>
          <w:tcPr>
            <w:tcW w:w="5507" w:type="dxa"/>
          </w:tcPr>
          <w:p>
            <w:pPr>
              <w:pStyle w:val="23"/>
              <w:rPr>
                <w:sz w:val="28"/>
              </w:rPr>
            </w:pPr>
          </w:p>
        </w:tc>
        <w:tc>
          <w:tcPr>
            <w:tcW w:w="1312" w:type="dxa"/>
          </w:tcPr>
          <w:p>
            <w:pPr>
              <w:pStyle w:val="23"/>
              <w:rPr>
                <w:sz w:val="28"/>
              </w:rPr>
            </w:pPr>
          </w:p>
        </w:tc>
        <w:tc>
          <w:tcPr>
            <w:tcW w:w="2505" w:type="dxa"/>
          </w:tcPr>
          <w:p>
            <w:pPr>
              <w:pStyle w:val="23"/>
              <w:rPr>
                <w:sz w:val="28"/>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1220" w:hRule="atLeast"/>
        </w:trPr>
        <w:tc>
          <w:tcPr>
            <w:tcW w:w="616" w:type="dxa"/>
          </w:tcPr>
          <w:p>
            <w:pPr>
              <w:pStyle w:val="23"/>
              <w:rPr>
                <w:sz w:val="28"/>
              </w:rPr>
            </w:pPr>
          </w:p>
        </w:tc>
        <w:tc>
          <w:tcPr>
            <w:tcW w:w="5507" w:type="dxa"/>
          </w:tcPr>
          <w:p>
            <w:pPr>
              <w:pStyle w:val="23"/>
              <w:rPr>
                <w:sz w:val="28"/>
              </w:rPr>
            </w:pPr>
          </w:p>
        </w:tc>
        <w:tc>
          <w:tcPr>
            <w:tcW w:w="1312" w:type="dxa"/>
          </w:tcPr>
          <w:p>
            <w:pPr>
              <w:pStyle w:val="23"/>
              <w:rPr>
                <w:sz w:val="28"/>
              </w:rPr>
            </w:pPr>
          </w:p>
        </w:tc>
        <w:tc>
          <w:tcPr>
            <w:tcW w:w="2505" w:type="dxa"/>
          </w:tcPr>
          <w:p>
            <w:pPr>
              <w:pStyle w:val="23"/>
              <w:rPr>
                <w:sz w:val="28"/>
              </w:rPr>
            </w:pPr>
          </w:p>
        </w:tc>
      </w:tr>
    </w:tbl>
    <w:p>
      <w:pPr>
        <w:rPr>
          <w:sz w:val="28"/>
        </w:rPr>
        <w:sectPr>
          <w:pgSz w:w="11900" w:h="16820"/>
          <w:pgMar w:top="1060" w:right="780" w:bottom="780" w:left="740" w:header="0" w:footer="546" w:gutter="0"/>
          <w:cols w:space="720" w:num="1"/>
        </w:sectPr>
      </w:pPr>
    </w:p>
    <w:p>
      <w:pPr>
        <w:pStyle w:val="11"/>
        <w:spacing w:line="115" w:lineRule="exact"/>
        <w:ind w:left="95"/>
        <w:rPr>
          <w:sz w:val="11"/>
        </w:rPr>
      </w:pPr>
    </w:p>
    <w:p>
      <w:pPr>
        <w:pStyle w:val="4"/>
        <w:spacing w:before="69"/>
        <w:ind w:left="1177" w:right="1214"/>
        <w:rPr>
          <w:sz w:val="32"/>
        </w:rPr>
      </w:pPr>
      <w:r>
        <w:rPr>
          <w:color w:val="373336"/>
          <w:position w:val="1"/>
        </w:rPr>
        <w:t xml:space="preserve">GOVERNMENT COLLEGE OF ENGINEERING </w:t>
      </w:r>
      <w:r>
        <w:rPr>
          <w:sz w:val="32"/>
        </w:rPr>
        <w:t>&amp;</w:t>
      </w:r>
    </w:p>
    <w:p>
      <w:pPr>
        <w:ind w:left="1177" w:right="1214"/>
        <w:jc w:val="center"/>
        <w:rPr>
          <w:b/>
          <w:sz w:val="35"/>
        </w:rPr>
      </w:pPr>
      <w:r>
        <w:rPr>
          <w:sz w:val="35"/>
        </w:rPr>
        <w:t>RESEARCH</w:t>
      </w:r>
      <w:r>
        <w:rPr>
          <w:b/>
          <w:color w:val="373336"/>
          <w:sz w:val="35"/>
        </w:rPr>
        <w:t>, AVASARI (KHURD).</w:t>
      </w:r>
    </w:p>
    <w:p>
      <w:pPr>
        <w:ind w:right="1214" w:firstLine="550" w:firstLineChars="250"/>
        <w:jc w:val="both"/>
        <w:rPr>
          <w:b/>
          <w:sz w:val="25"/>
        </w:rPr>
      </w:pPr>
      <w:r>
        <w:pict>
          <v:shape id="_x0000_s1053" o:spid="_x0000_s1053" style="position:absolute;left:0pt;margin-left:47.65pt;margin-top:17.3pt;height:0.1pt;width:499.4pt;mso-position-horizontal-relative:page;mso-wrap-distance-bottom:0pt;mso-wrap-distance-top:0pt;z-index:-251651072;mso-width-relative:page;mso-height-relative:page;" filled="f" stroked="t" coordorigin="953,347" coordsize="9988,0" path="m953,347l10941,347e">
            <v:path arrowok="t"/>
            <v:fill on="f" focussize="0,0"/>
            <v:stroke weight="0.850393700787402pt" color="#373336"/>
            <v:imagedata o:title=""/>
            <o:lock v:ext="edit"/>
            <w10:wrap type="topAndBottom"/>
          </v:shape>
        </w:pict>
      </w:r>
      <w:r>
        <w:rPr>
          <w:b/>
          <w:color w:val="373336"/>
          <w:sz w:val="25"/>
        </w:rPr>
        <w:t>DEPARTMENT OF INSTRUMENTATION AND CONTROL ENGINEERING</w:t>
      </w:r>
    </w:p>
    <w:p>
      <w:pPr>
        <w:tabs>
          <w:tab w:val="left" w:pos="1301"/>
        </w:tabs>
        <w:spacing w:before="162"/>
        <w:ind w:left="18"/>
        <w:jc w:val="center"/>
        <w:rPr>
          <w:b/>
          <w:sz w:val="30"/>
        </w:rPr>
      </w:pPr>
      <w:r>
        <w:rPr>
          <w:b/>
          <w:color w:val="363336"/>
          <w:sz w:val="30"/>
        </w:rPr>
        <w:t>Year- 2020</w:t>
      </w:r>
      <w:r>
        <w:rPr>
          <w:b/>
          <w:color w:val="363336"/>
          <w:sz w:val="30"/>
        </w:rPr>
        <w:tab/>
      </w:r>
      <w:r>
        <w:rPr>
          <w:b/>
          <w:color w:val="363336"/>
          <w:sz w:val="30"/>
        </w:rPr>
        <w:t>-2021</w:t>
      </w:r>
    </w:p>
    <w:p>
      <w:pPr>
        <w:spacing w:before="276"/>
        <w:ind w:left="1177" w:right="1131"/>
        <w:jc w:val="center"/>
        <w:rPr>
          <w:b/>
          <w:sz w:val="40"/>
        </w:rPr>
      </w:pPr>
      <w:r>
        <w:rPr>
          <w:b/>
          <w:color w:val="363336"/>
          <w:sz w:val="40"/>
        </w:rPr>
        <w:t>BE Project Synopsis</w:t>
      </w:r>
    </w:p>
    <w:p>
      <w:pPr>
        <w:pStyle w:val="11"/>
        <w:spacing w:before="276" w:line="268" w:lineRule="auto"/>
        <w:ind w:left="220" w:right="259"/>
        <w:jc w:val="both"/>
      </w:pPr>
      <w:r>
        <w:rPr>
          <w:color w:val="363336"/>
        </w:rPr>
        <w:t xml:space="preserve">(Synopsis, preferably, should be of about 3 to 4 pages. The content should be as brief as is sufficient enough to explain the objective and implementation of the project that the candidate is going to </w:t>
      </w:r>
      <w:r>
        <w:rPr>
          <w:color w:val="363336"/>
          <w:spacing w:val="-5"/>
        </w:rPr>
        <w:t xml:space="preserve">take </w:t>
      </w:r>
      <w:r>
        <w:rPr>
          <w:color w:val="363336"/>
        </w:rPr>
        <w:t>up. The write up must adhere to the guidelines.)</w:t>
      </w:r>
    </w:p>
    <w:p>
      <w:pPr>
        <w:pStyle w:val="11"/>
        <w:spacing w:before="4"/>
      </w:pPr>
    </w:p>
    <w:p>
      <w:pPr>
        <w:pStyle w:val="11"/>
        <w:tabs>
          <w:tab w:val="left" w:pos="10260"/>
        </w:tabs>
        <w:ind w:left="220"/>
      </w:pPr>
      <w:r>
        <w:rPr>
          <w:color w:val="363336"/>
        </w:rPr>
        <w:t>Title of the Project:</w:t>
      </w:r>
      <w:r>
        <w:rPr>
          <w:color w:val="363336"/>
          <w:spacing w:val="-18"/>
        </w:rPr>
        <w:t xml:space="preserve"> </w:t>
      </w:r>
      <w:r>
        <w:rPr>
          <w:color w:val="363336"/>
          <w:u w:val="single" w:color="373336"/>
        </w:rPr>
        <w:t xml:space="preserve"> Mild Hybrid Electric Vehicle.</w:t>
      </w:r>
      <w:r>
        <w:rPr>
          <w:color w:val="363336"/>
          <w:u w:val="single" w:color="373336"/>
        </w:rPr>
        <w:tab/>
      </w:r>
    </w:p>
    <w:p>
      <w:pPr>
        <w:pStyle w:val="11"/>
        <w:spacing w:before="6"/>
      </w:pPr>
    </w:p>
    <w:p>
      <w:pPr>
        <w:pStyle w:val="11"/>
        <w:ind w:left="220"/>
      </w:pPr>
      <w:r>
        <w:rPr>
          <w:color w:val="363336"/>
        </w:rPr>
        <w:t>Area of Project:</w:t>
      </w:r>
    </w:p>
    <w:p>
      <w:pPr>
        <w:pStyle w:val="11"/>
        <w:spacing w:before="6"/>
      </w:pPr>
    </w:p>
    <w:p>
      <w:pPr>
        <w:pStyle w:val="11"/>
        <w:spacing w:line="484" w:lineRule="auto"/>
        <w:ind w:left="220" w:right="4608"/>
      </w:pPr>
      <w:r>
        <w:rPr>
          <w:color w:val="363336"/>
        </w:rPr>
        <w:t>Sponsored/ In-house: (If sponsored write company name) Guide Name:</w:t>
      </w:r>
    </w:p>
    <w:p>
      <w:pPr>
        <w:pStyle w:val="11"/>
        <w:spacing w:before="1" w:line="484" w:lineRule="auto"/>
        <w:ind w:left="220" w:right="5854"/>
      </w:pPr>
      <w:r>
        <w:rPr>
          <w:lang w:val="en-GB" w:eastAsia="en-GB"/>
        </w:rPr>
        <w:drawing>
          <wp:anchor distT="0" distB="0" distL="0" distR="0" simplePos="0" relativeHeight="251671552" behindDoc="1" locked="0" layoutInCell="1" allowOverlap="1">
            <wp:simplePos x="0" y="0"/>
            <wp:positionH relativeFrom="page">
              <wp:posOffset>534035</wp:posOffset>
            </wp:positionH>
            <wp:positionV relativeFrom="paragraph">
              <wp:posOffset>652145</wp:posOffset>
            </wp:positionV>
            <wp:extent cx="6366510" cy="1658620"/>
            <wp:effectExtent l="0" t="0" r="0" b="0"/>
            <wp:wrapNone/>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png"/>
                    <pic:cNvPicPr>
                      <a:picLocks noChangeAspect="1"/>
                    </pic:cNvPicPr>
                  </pic:nvPicPr>
                  <pic:blipFill>
                    <a:blip r:embed="rId33" cstate="print"/>
                    <a:stretch>
                      <a:fillRect/>
                    </a:stretch>
                  </pic:blipFill>
                  <pic:spPr>
                    <a:xfrm>
                      <a:off x="0" y="0"/>
                      <a:ext cx="6366510" cy="1658620"/>
                    </a:xfrm>
                    <a:prstGeom prst="rect">
                      <a:avLst/>
                    </a:prstGeom>
                  </pic:spPr>
                </pic:pic>
              </a:graphicData>
            </a:graphic>
          </wp:anchor>
        </w:drawing>
      </w:r>
      <w:r>
        <w:rPr>
          <w:color w:val="363336"/>
        </w:rPr>
        <w:t>External Guide Name (if sponsored project): Project Group:</w:t>
      </w:r>
    </w:p>
    <w:tbl>
      <w:tblPr>
        <w:tblStyle w:val="19"/>
        <w:tblW w:w="10062" w:type="dxa"/>
        <w:tblInd w:w="112" w:type="dxa"/>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
      <w:tblGrid>
        <w:gridCol w:w="892"/>
        <w:gridCol w:w="1044"/>
        <w:gridCol w:w="3025"/>
        <w:gridCol w:w="1694"/>
        <w:gridCol w:w="3407"/>
      </w:tblGrid>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603" w:hRule="atLeast"/>
        </w:trPr>
        <w:tc>
          <w:tcPr>
            <w:tcW w:w="892" w:type="dxa"/>
            <w:tcBorders>
              <w:top w:val="nil"/>
              <w:left w:val="nil"/>
            </w:tcBorders>
          </w:tcPr>
          <w:p>
            <w:pPr>
              <w:pStyle w:val="23"/>
              <w:spacing w:line="271" w:lineRule="exact"/>
              <w:ind w:left="234"/>
              <w:rPr>
                <w:sz w:val="24"/>
              </w:rPr>
            </w:pPr>
            <w:r>
              <w:rPr>
                <w:color w:val="373336"/>
                <w:sz w:val="24"/>
              </w:rPr>
              <w:t>Gr.</w:t>
            </w:r>
          </w:p>
          <w:p>
            <w:pPr>
              <w:pStyle w:val="23"/>
              <w:ind w:left="234"/>
              <w:rPr>
                <w:sz w:val="24"/>
              </w:rPr>
            </w:pPr>
            <w:r>
              <w:rPr>
                <w:color w:val="373336"/>
                <w:sz w:val="24"/>
              </w:rPr>
              <w:t>No.</w:t>
            </w:r>
          </w:p>
        </w:tc>
        <w:tc>
          <w:tcPr>
            <w:tcW w:w="1044" w:type="dxa"/>
            <w:tcBorders>
              <w:top w:val="nil"/>
            </w:tcBorders>
          </w:tcPr>
          <w:p>
            <w:pPr>
              <w:pStyle w:val="23"/>
              <w:ind w:left="179" w:right="369"/>
              <w:rPr>
                <w:sz w:val="24"/>
              </w:rPr>
            </w:pPr>
            <w:r>
              <w:rPr>
                <w:color w:val="373336"/>
                <w:sz w:val="24"/>
              </w:rPr>
              <w:t>Roll No.</w:t>
            </w:r>
          </w:p>
        </w:tc>
        <w:tc>
          <w:tcPr>
            <w:tcW w:w="3025" w:type="dxa"/>
            <w:tcBorders>
              <w:top w:val="nil"/>
            </w:tcBorders>
          </w:tcPr>
          <w:p>
            <w:pPr>
              <w:pStyle w:val="23"/>
              <w:spacing w:line="271" w:lineRule="exact"/>
              <w:ind w:left="739"/>
              <w:rPr>
                <w:sz w:val="24"/>
              </w:rPr>
            </w:pPr>
            <w:r>
              <w:rPr>
                <w:color w:val="373336"/>
                <w:sz w:val="24"/>
              </w:rPr>
              <w:t>Name of Student</w:t>
            </w:r>
          </w:p>
        </w:tc>
        <w:tc>
          <w:tcPr>
            <w:tcW w:w="1694" w:type="dxa"/>
            <w:tcBorders>
              <w:top w:val="nil"/>
            </w:tcBorders>
          </w:tcPr>
          <w:p>
            <w:pPr>
              <w:pStyle w:val="23"/>
              <w:spacing w:line="271" w:lineRule="exact"/>
              <w:ind w:left="319"/>
              <w:rPr>
                <w:sz w:val="24"/>
              </w:rPr>
            </w:pPr>
            <w:r>
              <w:rPr>
                <w:color w:val="373336"/>
                <w:sz w:val="24"/>
              </w:rPr>
              <w:t>Contact No.</w:t>
            </w:r>
          </w:p>
        </w:tc>
        <w:tc>
          <w:tcPr>
            <w:tcW w:w="3407" w:type="dxa"/>
            <w:tcBorders>
              <w:top w:val="nil"/>
              <w:right w:val="nil"/>
            </w:tcBorders>
          </w:tcPr>
          <w:p>
            <w:pPr>
              <w:pStyle w:val="23"/>
              <w:spacing w:line="271" w:lineRule="exact"/>
              <w:ind w:left="1259" w:right="1111"/>
              <w:jc w:val="center"/>
              <w:rPr>
                <w:sz w:val="24"/>
              </w:rPr>
            </w:pPr>
            <w:r>
              <w:rPr>
                <w:color w:val="373336"/>
                <w:sz w:val="24"/>
              </w:rPr>
              <w:t>Email-ID</w:t>
            </w: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458" w:hRule="atLeast"/>
        </w:trPr>
        <w:tc>
          <w:tcPr>
            <w:tcW w:w="892" w:type="dxa"/>
            <w:tcBorders>
              <w:left w:val="nil"/>
            </w:tcBorders>
          </w:tcPr>
          <w:p>
            <w:pPr>
              <w:pStyle w:val="23"/>
              <w:rPr>
                <w:sz w:val="24"/>
              </w:rPr>
            </w:pPr>
            <w:r>
              <w:rPr>
                <w:sz w:val="24"/>
              </w:rPr>
              <w:t xml:space="preserve">    </w:t>
            </w:r>
          </w:p>
        </w:tc>
        <w:tc>
          <w:tcPr>
            <w:tcW w:w="1044" w:type="dxa"/>
          </w:tcPr>
          <w:p>
            <w:pPr>
              <w:pStyle w:val="23"/>
              <w:rPr>
                <w:sz w:val="24"/>
              </w:rPr>
            </w:pPr>
          </w:p>
        </w:tc>
        <w:tc>
          <w:tcPr>
            <w:tcW w:w="3025" w:type="dxa"/>
          </w:tcPr>
          <w:p>
            <w:pPr>
              <w:pStyle w:val="23"/>
              <w:rPr>
                <w:sz w:val="24"/>
              </w:rPr>
            </w:pPr>
          </w:p>
        </w:tc>
        <w:tc>
          <w:tcPr>
            <w:tcW w:w="1694" w:type="dxa"/>
          </w:tcPr>
          <w:p>
            <w:pPr>
              <w:pStyle w:val="23"/>
              <w:rPr>
                <w:sz w:val="24"/>
              </w:rPr>
            </w:pPr>
          </w:p>
        </w:tc>
        <w:tc>
          <w:tcPr>
            <w:tcW w:w="3407" w:type="dxa"/>
            <w:tcBorders>
              <w:right w:val="nil"/>
            </w:tcBorders>
          </w:tcPr>
          <w:p>
            <w:pPr>
              <w:pStyle w:val="23"/>
              <w:rPr>
                <w:sz w:val="24"/>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467" w:hRule="atLeast"/>
        </w:trPr>
        <w:tc>
          <w:tcPr>
            <w:tcW w:w="892" w:type="dxa"/>
            <w:tcBorders>
              <w:left w:val="nil"/>
            </w:tcBorders>
          </w:tcPr>
          <w:p>
            <w:pPr>
              <w:pStyle w:val="23"/>
              <w:rPr>
                <w:sz w:val="24"/>
              </w:rPr>
            </w:pPr>
          </w:p>
        </w:tc>
        <w:tc>
          <w:tcPr>
            <w:tcW w:w="1044" w:type="dxa"/>
          </w:tcPr>
          <w:p>
            <w:pPr>
              <w:pStyle w:val="23"/>
              <w:rPr>
                <w:sz w:val="24"/>
              </w:rPr>
            </w:pPr>
          </w:p>
        </w:tc>
        <w:tc>
          <w:tcPr>
            <w:tcW w:w="3025" w:type="dxa"/>
          </w:tcPr>
          <w:p>
            <w:pPr>
              <w:pStyle w:val="23"/>
              <w:rPr>
                <w:sz w:val="24"/>
              </w:rPr>
            </w:pPr>
          </w:p>
        </w:tc>
        <w:tc>
          <w:tcPr>
            <w:tcW w:w="1694" w:type="dxa"/>
          </w:tcPr>
          <w:p>
            <w:pPr>
              <w:pStyle w:val="23"/>
              <w:rPr>
                <w:sz w:val="24"/>
              </w:rPr>
            </w:pPr>
          </w:p>
        </w:tc>
        <w:tc>
          <w:tcPr>
            <w:tcW w:w="3407" w:type="dxa"/>
            <w:tcBorders>
              <w:right w:val="nil"/>
            </w:tcBorders>
          </w:tcPr>
          <w:p>
            <w:pPr>
              <w:pStyle w:val="23"/>
              <w:rPr>
                <w:sz w:val="24"/>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349" w:hRule="atLeast"/>
        </w:trPr>
        <w:tc>
          <w:tcPr>
            <w:tcW w:w="892" w:type="dxa"/>
            <w:tcBorders>
              <w:left w:val="nil"/>
            </w:tcBorders>
          </w:tcPr>
          <w:p>
            <w:pPr>
              <w:pStyle w:val="23"/>
              <w:rPr>
                <w:sz w:val="24"/>
              </w:rPr>
            </w:pPr>
          </w:p>
        </w:tc>
        <w:tc>
          <w:tcPr>
            <w:tcW w:w="1044" w:type="dxa"/>
          </w:tcPr>
          <w:p>
            <w:pPr>
              <w:pStyle w:val="23"/>
              <w:rPr>
                <w:sz w:val="24"/>
              </w:rPr>
            </w:pPr>
          </w:p>
        </w:tc>
        <w:tc>
          <w:tcPr>
            <w:tcW w:w="3025" w:type="dxa"/>
          </w:tcPr>
          <w:p>
            <w:pPr>
              <w:pStyle w:val="23"/>
              <w:rPr>
                <w:sz w:val="24"/>
              </w:rPr>
            </w:pPr>
          </w:p>
        </w:tc>
        <w:tc>
          <w:tcPr>
            <w:tcW w:w="1694" w:type="dxa"/>
          </w:tcPr>
          <w:p>
            <w:pPr>
              <w:pStyle w:val="23"/>
              <w:rPr>
                <w:sz w:val="24"/>
              </w:rPr>
            </w:pPr>
          </w:p>
        </w:tc>
        <w:tc>
          <w:tcPr>
            <w:tcW w:w="3407" w:type="dxa"/>
            <w:tcBorders>
              <w:right w:val="nil"/>
            </w:tcBorders>
          </w:tcPr>
          <w:p>
            <w:pPr>
              <w:pStyle w:val="23"/>
              <w:rPr>
                <w:sz w:val="24"/>
              </w:rPr>
            </w:pPr>
          </w:p>
        </w:tc>
      </w:tr>
      <w:tr>
        <w:tblPrEx>
          <w:tblBorders>
            <w:top w:val="single" w:color="373336" w:sz="12" w:space="0"/>
            <w:left w:val="single" w:color="373336" w:sz="12" w:space="0"/>
            <w:bottom w:val="single" w:color="373336" w:sz="12" w:space="0"/>
            <w:right w:val="single" w:color="373336" w:sz="12" w:space="0"/>
            <w:insideH w:val="single" w:color="373336" w:sz="12" w:space="0"/>
            <w:insideV w:val="single" w:color="373336" w:sz="12" w:space="0"/>
          </w:tblBorders>
          <w:tblLayout w:type="fixed"/>
          <w:tblCellMar>
            <w:top w:w="0" w:type="dxa"/>
            <w:left w:w="0" w:type="dxa"/>
            <w:bottom w:w="0" w:type="dxa"/>
            <w:right w:w="0" w:type="dxa"/>
          </w:tblCellMar>
        </w:tblPrEx>
        <w:trPr>
          <w:trHeight w:val="487" w:hRule="atLeast"/>
        </w:trPr>
        <w:tc>
          <w:tcPr>
            <w:tcW w:w="892" w:type="dxa"/>
            <w:tcBorders>
              <w:left w:val="nil"/>
              <w:bottom w:val="nil"/>
            </w:tcBorders>
          </w:tcPr>
          <w:p>
            <w:pPr>
              <w:pStyle w:val="23"/>
              <w:rPr>
                <w:sz w:val="24"/>
              </w:rPr>
            </w:pPr>
          </w:p>
        </w:tc>
        <w:tc>
          <w:tcPr>
            <w:tcW w:w="1044" w:type="dxa"/>
            <w:tcBorders>
              <w:bottom w:val="nil"/>
            </w:tcBorders>
          </w:tcPr>
          <w:p>
            <w:pPr>
              <w:pStyle w:val="23"/>
              <w:rPr>
                <w:sz w:val="24"/>
              </w:rPr>
            </w:pPr>
          </w:p>
        </w:tc>
        <w:tc>
          <w:tcPr>
            <w:tcW w:w="3025" w:type="dxa"/>
            <w:tcBorders>
              <w:bottom w:val="nil"/>
            </w:tcBorders>
          </w:tcPr>
          <w:p>
            <w:pPr>
              <w:pStyle w:val="23"/>
              <w:rPr>
                <w:sz w:val="24"/>
              </w:rPr>
            </w:pPr>
          </w:p>
        </w:tc>
        <w:tc>
          <w:tcPr>
            <w:tcW w:w="1694" w:type="dxa"/>
            <w:tcBorders>
              <w:bottom w:val="nil"/>
            </w:tcBorders>
          </w:tcPr>
          <w:p>
            <w:pPr>
              <w:pStyle w:val="23"/>
              <w:rPr>
                <w:sz w:val="24"/>
              </w:rPr>
            </w:pPr>
          </w:p>
        </w:tc>
        <w:tc>
          <w:tcPr>
            <w:tcW w:w="3407" w:type="dxa"/>
            <w:tcBorders>
              <w:bottom w:val="nil"/>
              <w:right w:val="nil"/>
            </w:tcBorders>
          </w:tcPr>
          <w:p>
            <w:pPr>
              <w:pStyle w:val="23"/>
              <w:rPr>
                <w:sz w:val="24"/>
              </w:rPr>
            </w:pPr>
          </w:p>
        </w:tc>
      </w:tr>
    </w:tbl>
    <w:p>
      <w:pPr>
        <w:pStyle w:val="11"/>
        <w:spacing w:before="3"/>
        <w:rPr>
          <w:sz w:val="25"/>
        </w:rPr>
      </w:pPr>
    </w:p>
    <w:p>
      <w:pPr>
        <w:pStyle w:val="11"/>
        <w:ind w:left="220"/>
        <w:jc w:val="left"/>
      </w:pPr>
      <w:r>
        <w:rPr>
          <w:color w:val="363336"/>
        </w:rPr>
        <w:t>Introduction:</w:t>
      </w:r>
    </w:p>
    <w:p>
      <w:pPr>
        <w:pStyle w:val="11"/>
        <w:ind w:right="8665" w:firstLine="240" w:firstLineChars="100"/>
        <w:jc w:val="left"/>
      </w:pPr>
      <w:r>
        <w:rPr>
          <w:color w:val="363336"/>
        </w:rPr>
        <w:t>Objective/Aim:</w:t>
      </w:r>
    </w:p>
    <w:p>
      <w:pPr>
        <w:pStyle w:val="11"/>
        <w:ind w:right="8665" w:firstLine="240" w:firstLineChars="100"/>
        <w:jc w:val="left"/>
      </w:pPr>
      <w:r>
        <w:rPr>
          <w:color w:val="363336"/>
        </w:rPr>
        <w:t>Specifications:</w:t>
      </w:r>
    </w:p>
    <w:p>
      <w:pPr>
        <w:pStyle w:val="11"/>
        <w:ind w:right="8458" w:firstLine="240" w:firstLineChars="100"/>
        <w:jc w:val="left"/>
      </w:pPr>
      <w:r>
        <w:rPr>
          <w:color w:val="363336"/>
        </w:rPr>
        <w:t>Block Schematic:</w:t>
      </w:r>
    </w:p>
    <w:p>
      <w:pPr>
        <w:pStyle w:val="11"/>
        <w:ind w:right="8458" w:firstLine="240" w:firstLineChars="100"/>
        <w:jc w:val="left"/>
      </w:pPr>
      <w:r>
        <w:rPr>
          <w:color w:val="363336"/>
        </w:rPr>
        <w:t>Methodology:</w:t>
      </w:r>
    </w:p>
    <w:p>
      <w:pPr>
        <w:pStyle w:val="22"/>
        <w:numPr>
          <w:numId w:val="0"/>
        </w:numPr>
        <w:tabs>
          <w:tab w:val="left" w:pos="1160"/>
        </w:tabs>
        <w:ind w:leftChars="0" w:firstLine="360" w:firstLineChars="150"/>
        <w:jc w:val="left"/>
        <w:rPr>
          <w:sz w:val="24"/>
        </w:rPr>
      </w:pPr>
      <w:r>
        <w:rPr>
          <w:color w:val="363336"/>
          <w:sz w:val="24"/>
          <w:lang w:val="en-US"/>
        </w:rPr>
        <w:t>1.</w:t>
      </w:r>
      <w:r>
        <w:rPr>
          <w:color w:val="363336"/>
          <w:sz w:val="24"/>
        </w:rPr>
        <w:t>Hardware requirement:</w:t>
      </w:r>
    </w:p>
    <w:p>
      <w:pPr>
        <w:pStyle w:val="22"/>
        <w:numPr>
          <w:numId w:val="0"/>
        </w:numPr>
        <w:tabs>
          <w:tab w:val="left" w:pos="1160"/>
        </w:tabs>
        <w:ind w:leftChars="0" w:firstLine="360" w:firstLineChars="150"/>
        <w:jc w:val="left"/>
        <w:rPr>
          <w:sz w:val="24"/>
        </w:rPr>
      </w:pPr>
      <w:r>
        <w:rPr>
          <w:color w:val="363336"/>
          <w:sz w:val="24"/>
          <w:lang w:val="en-US"/>
        </w:rPr>
        <w:t>2.</w:t>
      </w:r>
      <w:r>
        <w:rPr>
          <w:color w:val="363336"/>
          <w:sz w:val="24"/>
        </w:rPr>
        <w:t>Software Requirement:</w:t>
      </w:r>
    </w:p>
    <w:p>
      <w:pPr>
        <w:pStyle w:val="11"/>
        <w:spacing w:before="1"/>
        <w:jc w:val="left"/>
        <w:rPr>
          <w:sz w:val="23"/>
        </w:rPr>
      </w:pPr>
    </w:p>
    <w:p>
      <w:pPr>
        <w:pStyle w:val="11"/>
        <w:ind w:left="220"/>
        <w:jc w:val="left"/>
        <w:rPr>
          <w:color w:val="363336"/>
        </w:rPr>
      </w:pPr>
      <w:r>
        <w:rPr>
          <w:color w:val="363336"/>
        </w:rPr>
        <w:t>Hardware and Software Testing strategy</w:t>
      </w:r>
    </w:p>
    <w:p>
      <w:pPr>
        <w:pStyle w:val="11"/>
        <w:ind w:left="220"/>
        <w:jc w:val="left"/>
        <w:rPr>
          <w:color w:val="363336"/>
        </w:rPr>
      </w:pPr>
    </w:p>
    <w:p>
      <w:pPr>
        <w:pStyle w:val="11"/>
        <w:spacing w:before="77" w:line="480" w:lineRule="auto"/>
        <w:ind w:right="7021" w:firstLine="240" w:firstLineChars="100"/>
        <w:jc w:val="left"/>
        <w:rPr>
          <w:color w:val="363336"/>
        </w:rPr>
      </w:pPr>
      <w:r>
        <w:rPr>
          <w:color w:val="363336"/>
        </w:rPr>
        <w:t>References (IEEEpapers/other):</w:t>
      </w:r>
    </w:p>
    <w:p>
      <w:pPr>
        <w:pStyle w:val="11"/>
        <w:spacing w:before="77" w:line="480" w:lineRule="auto"/>
        <w:ind w:left="240" w:leftChars="109" w:right="7021" w:firstLine="120" w:firstLineChars="50"/>
        <w:jc w:val="left"/>
      </w:pPr>
      <w:r>
        <w:rPr>
          <w:color w:val="363336"/>
        </w:rPr>
        <w:t>Signature of Students:</w:t>
      </w:r>
    </w:p>
    <w:p>
      <w:pPr>
        <w:pStyle w:val="11"/>
        <w:ind w:left="220"/>
        <w:jc w:val="left"/>
        <w:rPr>
          <w:color w:val="363336"/>
          <w:lang w:val="en-US"/>
        </w:rPr>
        <w:sectPr>
          <w:pgSz w:w="11900" w:h="16820"/>
          <w:pgMar w:top="1340" w:right="780" w:bottom="740" w:left="740" w:header="0" w:footer="546" w:gutter="0"/>
          <w:cols w:space="720" w:num="1"/>
        </w:sectPr>
      </w:pPr>
    </w:p>
    <w:p>
      <w:pPr>
        <w:pStyle w:val="11"/>
        <w:spacing w:before="77" w:line="480" w:lineRule="auto"/>
        <w:ind w:right="7021"/>
      </w:pPr>
    </w:p>
    <w:sectPr>
      <w:pgSz w:w="11900" w:h="16820"/>
      <w:pgMar w:top="1300" w:right="780" w:bottom="820" w:left="740" w:header="0" w:footer="54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NewRomanPS">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504020202020204"/>
    <w:charset w:val="00"/>
    <w:family w:val="swiss"/>
    <w:pitch w:val="default"/>
    <w:sig w:usb0="00000000" w:usb1="00000000" w:usb2="00000000" w:usb3="00000000" w:csb0="00000001" w:csb1="00000000"/>
  </w:font>
  <w:font w:name="Roboto Slab">
    <w:altName w:val="Segoe Print"/>
    <w:panose1 w:val="00000000000000000000"/>
    <w:charset w:val="00"/>
    <w:family w:val="auto"/>
    <w:pitch w:val="default"/>
    <w:sig w:usb0="00000000" w:usb1="00000000" w:usb2="00000000" w:usb3="00000000" w:csb0="00000000" w:csb1="00000000"/>
  </w:font>
  <w:font w:name="ff1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052" o:spid="_x0000_s2052" o:spt="202" type="#_x0000_t202" style="position:absolute;left:0pt;margin-left:408.05pt;margin-top:552.05pt;height:12pt;width:12.15pt;mso-position-horizontal-relative:page;mso-position-vertical-relative:page;z-index:-251672576;mso-width-relative:page;mso-height-relative:page;" filled="f" stroked="f" coordsize="21600,21600">
          <v:path/>
          <v:fill on="f" focussize="0,0"/>
          <v:stroke on="f" joinstyle="miter"/>
          <v:imagedata o:title=""/>
          <o:lock v:ext="edit"/>
          <v:textbox inset="0mm,0mm,0mm,0mm">
            <w:txbxContent>
              <w:p>
                <w:pPr>
                  <w:spacing w:line="224" w:lineRule="exact"/>
                  <w:ind w:left="20"/>
                  <w:rPr>
                    <w:rFonts w:ascii="Carlito"/>
                    <w:sz w:val="20"/>
                  </w:rPr>
                </w:pPr>
                <w:r>
                  <w:rPr>
                    <w:rFonts w:ascii="Carlito"/>
                    <w:sz w:val="20"/>
                  </w:rPr>
                  <w:t>29</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082" o:spid="_x0000_s2082" o:spt="202" type="#_x0000_t202" style="position:absolute;left:0pt;margin-top:0pt;height:144pt;width:144pt;mso-position-horizontal:center;mso-position-horizontal-relative:margin;mso-wrap-style:none;z-index:251671552;mso-width-relative:page;mso-height-relative:page;" filled="f" stroked="f" coordsize="21600,21600">
          <v:path/>
          <v:fill on="f" focussize="0,0"/>
          <v:stroke on="f" joinstyle="miter"/>
          <v:imagedata o:title=""/>
          <o:lock v:ext="edit"/>
          <v:textbox inset="0mm,0mm,0mm,0mm" style="mso-fit-shape-to-text:t;">
            <w:txbxContent>
              <w:p>
                <w:pPr>
                  <w:pStyle w:val="12"/>
                </w:pPr>
              </w:p>
            </w:txbxContent>
          </v:textbox>
        </v:shape>
      </w:pict>
    </w:r>
    <w:r>
      <w:pict>
        <v:shape id="_x0000_s2056" o:spid="_x0000_s2056" o:spt="202" type="#_x0000_t202" style="position:absolute;left:0pt;margin-left:408.05pt;margin-top:552.05pt;height:12pt;width:12.15pt;mso-position-horizontal-relative:page;mso-position-vertical-relative:page;z-index:-251667456;mso-width-relative:page;mso-height-relative:page;" filled="f" stroked="f" coordsize="21600,21600">
          <v:path/>
          <v:fill on="f" focussize="0,0"/>
          <v:stroke on="f" joinstyle="miter"/>
          <v:imagedata o:title=""/>
          <o:lock v:ext="edit"/>
          <v:textbox inset="0mm,0mm,0mm,0mm">
            <w:txbxContent>
              <w:p>
                <w:pPr>
                  <w:spacing w:line="224" w:lineRule="exact"/>
                  <w:ind w:left="20"/>
                  <w:rPr>
                    <w:rFonts w:ascii="Carlito"/>
                    <w:sz w:val="20"/>
                  </w:rPr>
                </w:pPr>
                <w:r>
                  <w:rPr>
                    <w:rFonts w:ascii="Carlito"/>
                    <w:sz w:val="20"/>
                  </w:rPr>
                  <w:t>39</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660" w:hanging="451"/>
        <w:jc w:val="left"/>
      </w:pPr>
      <w:rPr>
        <w:rFonts w:hint="default"/>
        <w:w w:val="100"/>
        <w:lang w:val="en-US" w:eastAsia="en-US" w:bidi="ar-SA"/>
      </w:rPr>
    </w:lvl>
    <w:lvl w:ilvl="1" w:tentative="0">
      <w:start w:val="1"/>
      <w:numFmt w:val="lowerRoman"/>
      <w:lvlText w:val="%2)"/>
      <w:lvlJc w:val="left"/>
      <w:pPr>
        <w:ind w:left="1120" w:hanging="458"/>
        <w:jc w:val="left"/>
      </w:pPr>
      <w:rPr>
        <w:rFonts w:hint="default" w:ascii="Times New Roman" w:hAnsi="Times New Roman" w:eastAsia="Times New Roman" w:cs="Times New Roman"/>
        <w:color w:val="373336"/>
        <w:w w:val="100"/>
        <w:sz w:val="24"/>
        <w:szCs w:val="24"/>
        <w:lang w:val="en-US" w:eastAsia="en-US" w:bidi="ar-SA"/>
      </w:rPr>
    </w:lvl>
    <w:lvl w:ilvl="2" w:tentative="0">
      <w:start w:val="0"/>
      <w:numFmt w:val="bullet"/>
      <w:lvlText w:val="•"/>
      <w:lvlJc w:val="left"/>
      <w:pPr>
        <w:ind w:left="2148" w:hanging="458"/>
      </w:pPr>
      <w:rPr>
        <w:rFonts w:hint="default"/>
        <w:lang w:val="en-US" w:eastAsia="en-US" w:bidi="ar-SA"/>
      </w:rPr>
    </w:lvl>
    <w:lvl w:ilvl="3" w:tentative="0">
      <w:start w:val="0"/>
      <w:numFmt w:val="bullet"/>
      <w:lvlText w:val="•"/>
      <w:lvlJc w:val="left"/>
      <w:pPr>
        <w:ind w:left="3177" w:hanging="458"/>
      </w:pPr>
      <w:rPr>
        <w:rFonts w:hint="default"/>
        <w:lang w:val="en-US" w:eastAsia="en-US" w:bidi="ar-SA"/>
      </w:rPr>
    </w:lvl>
    <w:lvl w:ilvl="4" w:tentative="0">
      <w:start w:val="0"/>
      <w:numFmt w:val="bullet"/>
      <w:lvlText w:val="•"/>
      <w:lvlJc w:val="left"/>
      <w:pPr>
        <w:ind w:left="4206" w:hanging="458"/>
      </w:pPr>
      <w:rPr>
        <w:rFonts w:hint="default"/>
        <w:lang w:val="en-US" w:eastAsia="en-US" w:bidi="ar-SA"/>
      </w:rPr>
    </w:lvl>
    <w:lvl w:ilvl="5" w:tentative="0">
      <w:start w:val="0"/>
      <w:numFmt w:val="bullet"/>
      <w:lvlText w:val="•"/>
      <w:lvlJc w:val="left"/>
      <w:pPr>
        <w:ind w:left="5235" w:hanging="458"/>
      </w:pPr>
      <w:rPr>
        <w:rFonts w:hint="default"/>
        <w:lang w:val="en-US" w:eastAsia="en-US" w:bidi="ar-SA"/>
      </w:rPr>
    </w:lvl>
    <w:lvl w:ilvl="6" w:tentative="0">
      <w:start w:val="0"/>
      <w:numFmt w:val="bullet"/>
      <w:lvlText w:val="•"/>
      <w:lvlJc w:val="left"/>
      <w:pPr>
        <w:ind w:left="6264" w:hanging="458"/>
      </w:pPr>
      <w:rPr>
        <w:rFonts w:hint="default"/>
        <w:lang w:val="en-US" w:eastAsia="en-US" w:bidi="ar-SA"/>
      </w:rPr>
    </w:lvl>
    <w:lvl w:ilvl="7" w:tentative="0">
      <w:start w:val="0"/>
      <w:numFmt w:val="bullet"/>
      <w:lvlText w:val="•"/>
      <w:lvlJc w:val="left"/>
      <w:pPr>
        <w:ind w:left="7293" w:hanging="458"/>
      </w:pPr>
      <w:rPr>
        <w:rFonts w:hint="default"/>
        <w:lang w:val="en-US" w:eastAsia="en-US" w:bidi="ar-SA"/>
      </w:rPr>
    </w:lvl>
    <w:lvl w:ilvl="8" w:tentative="0">
      <w:start w:val="0"/>
      <w:numFmt w:val="bullet"/>
      <w:lvlText w:val="•"/>
      <w:lvlJc w:val="left"/>
      <w:pPr>
        <w:ind w:left="8322" w:hanging="458"/>
      </w:pPr>
      <w:rPr>
        <w:rFonts w:hint="default"/>
        <w:lang w:val="en-US" w:eastAsia="en-US" w:bidi="ar-SA"/>
      </w:rPr>
    </w:lvl>
  </w:abstractNum>
  <w:abstractNum w:abstractNumId="1">
    <w:nsid w:val="CF092B84"/>
    <w:multiLevelType w:val="multilevel"/>
    <w:tmpl w:val="CF092B84"/>
    <w:lvl w:ilvl="0" w:tentative="0">
      <w:start w:val="0"/>
      <w:numFmt w:val="bullet"/>
      <w:lvlText w:val=""/>
      <w:lvlJc w:val="left"/>
      <w:pPr>
        <w:ind w:left="656" w:hanging="360"/>
      </w:pPr>
      <w:rPr>
        <w:rFonts w:hint="default"/>
        <w:w w:val="100"/>
        <w:lang w:val="en-US" w:eastAsia="en-US" w:bidi="ar-SA"/>
      </w:rPr>
    </w:lvl>
    <w:lvl w:ilvl="1" w:tentative="0">
      <w:start w:val="0"/>
      <w:numFmt w:val="bullet"/>
      <w:lvlText w:val="•"/>
      <w:lvlJc w:val="left"/>
      <w:pPr>
        <w:ind w:left="1574" w:hanging="360"/>
      </w:pPr>
      <w:rPr>
        <w:rFonts w:hint="default"/>
        <w:lang w:val="en-US" w:eastAsia="en-US" w:bidi="ar-SA"/>
      </w:rPr>
    </w:lvl>
    <w:lvl w:ilvl="2" w:tentative="0">
      <w:start w:val="0"/>
      <w:numFmt w:val="bullet"/>
      <w:lvlText w:val="•"/>
      <w:lvlJc w:val="left"/>
      <w:pPr>
        <w:ind w:left="2488" w:hanging="360"/>
      </w:pPr>
      <w:rPr>
        <w:rFonts w:hint="default"/>
        <w:lang w:val="en-US" w:eastAsia="en-US" w:bidi="ar-SA"/>
      </w:rPr>
    </w:lvl>
    <w:lvl w:ilvl="3" w:tentative="0">
      <w:start w:val="0"/>
      <w:numFmt w:val="bullet"/>
      <w:lvlText w:val="•"/>
      <w:lvlJc w:val="left"/>
      <w:pPr>
        <w:ind w:left="3402" w:hanging="360"/>
      </w:pPr>
      <w:rPr>
        <w:rFonts w:hint="default"/>
        <w:lang w:val="en-US" w:eastAsia="en-US" w:bidi="ar-SA"/>
      </w:rPr>
    </w:lvl>
    <w:lvl w:ilvl="4" w:tentative="0">
      <w:start w:val="0"/>
      <w:numFmt w:val="bullet"/>
      <w:lvlText w:val="•"/>
      <w:lvlJc w:val="left"/>
      <w:pPr>
        <w:ind w:left="4316" w:hanging="360"/>
      </w:pPr>
      <w:rPr>
        <w:rFonts w:hint="default"/>
        <w:lang w:val="en-US" w:eastAsia="en-US" w:bidi="ar-SA"/>
      </w:rPr>
    </w:lvl>
    <w:lvl w:ilvl="5" w:tentative="0">
      <w:start w:val="0"/>
      <w:numFmt w:val="bullet"/>
      <w:lvlText w:val="•"/>
      <w:lvlJc w:val="left"/>
      <w:pPr>
        <w:ind w:left="5230" w:hanging="360"/>
      </w:pPr>
      <w:rPr>
        <w:rFonts w:hint="default"/>
        <w:lang w:val="en-US" w:eastAsia="en-US" w:bidi="ar-SA"/>
      </w:rPr>
    </w:lvl>
    <w:lvl w:ilvl="6" w:tentative="0">
      <w:start w:val="0"/>
      <w:numFmt w:val="bullet"/>
      <w:lvlText w:val="•"/>
      <w:lvlJc w:val="left"/>
      <w:pPr>
        <w:ind w:left="6144" w:hanging="360"/>
      </w:pPr>
      <w:rPr>
        <w:rFonts w:hint="default"/>
        <w:lang w:val="en-US" w:eastAsia="en-US" w:bidi="ar-SA"/>
      </w:rPr>
    </w:lvl>
    <w:lvl w:ilvl="7" w:tentative="0">
      <w:start w:val="0"/>
      <w:numFmt w:val="bullet"/>
      <w:lvlText w:val="•"/>
      <w:lvlJc w:val="left"/>
      <w:pPr>
        <w:ind w:left="7058" w:hanging="360"/>
      </w:pPr>
      <w:rPr>
        <w:rFonts w:hint="default"/>
        <w:lang w:val="en-US" w:eastAsia="en-US" w:bidi="ar-SA"/>
      </w:rPr>
    </w:lvl>
    <w:lvl w:ilvl="8" w:tentative="0">
      <w:start w:val="0"/>
      <w:numFmt w:val="bullet"/>
      <w:lvlText w:val="•"/>
      <w:lvlJc w:val="left"/>
      <w:pPr>
        <w:ind w:left="7972" w:hanging="360"/>
      </w:pPr>
      <w:rPr>
        <w:rFonts w:hint="default"/>
        <w:lang w:val="en-US" w:eastAsia="en-US" w:bidi="ar-SA"/>
      </w:rPr>
    </w:lvl>
  </w:abstractNum>
  <w:abstractNum w:abstractNumId="2">
    <w:nsid w:val="DFC8AF0A"/>
    <w:multiLevelType w:val="singleLevel"/>
    <w:tmpl w:val="DFC8AF0A"/>
    <w:lvl w:ilvl="0" w:tentative="0">
      <w:start w:val="1"/>
      <w:numFmt w:val="decimal"/>
      <w:suff w:val="space"/>
      <w:lvlText w:val="%1."/>
      <w:lvlJc w:val="left"/>
    </w:lvl>
  </w:abstractNum>
  <w:abstractNum w:abstractNumId="3">
    <w:nsid w:val="0053208E"/>
    <w:multiLevelType w:val="multilevel"/>
    <w:tmpl w:val="0053208E"/>
    <w:lvl w:ilvl="0" w:tentative="0">
      <w:start w:val="1"/>
      <w:numFmt w:val="decimal"/>
      <w:lvlText w:val="%1."/>
      <w:lvlJc w:val="left"/>
      <w:pPr>
        <w:ind w:left="760" w:hanging="459"/>
        <w:jc w:val="left"/>
      </w:pPr>
      <w:rPr>
        <w:rFonts w:hint="default" w:ascii="Times New Roman" w:hAnsi="Times New Roman" w:eastAsia="Times New Roman" w:cs="Times New Roman"/>
        <w:w w:val="100"/>
        <w:sz w:val="30"/>
        <w:szCs w:val="30"/>
        <w:lang w:val="en-US" w:eastAsia="en-US" w:bidi="ar-SA"/>
      </w:rPr>
    </w:lvl>
    <w:lvl w:ilvl="1" w:tentative="0">
      <w:start w:val="1"/>
      <w:numFmt w:val="decimal"/>
      <w:lvlText w:val="%2."/>
      <w:lvlJc w:val="left"/>
      <w:pPr>
        <w:ind w:left="1160" w:hanging="660"/>
        <w:jc w:val="left"/>
      </w:pPr>
      <w:rPr>
        <w:rFonts w:hint="default" w:ascii="Times New Roman" w:hAnsi="Times New Roman" w:eastAsia="Times New Roman" w:cs="Times New Roman"/>
        <w:color w:val="373336"/>
        <w:w w:val="100"/>
        <w:position w:val="1"/>
        <w:sz w:val="24"/>
        <w:szCs w:val="24"/>
        <w:lang w:val="en-US" w:eastAsia="en-US" w:bidi="ar-SA"/>
      </w:rPr>
    </w:lvl>
    <w:lvl w:ilvl="2" w:tentative="0">
      <w:start w:val="0"/>
      <w:numFmt w:val="bullet"/>
      <w:lvlText w:val="•"/>
      <w:lvlJc w:val="left"/>
      <w:pPr>
        <w:ind w:left="2120" w:hanging="660"/>
      </w:pPr>
      <w:rPr>
        <w:rFonts w:hint="default"/>
        <w:lang w:val="en-US" w:eastAsia="en-US" w:bidi="ar-SA"/>
      </w:rPr>
    </w:lvl>
    <w:lvl w:ilvl="3" w:tentative="0">
      <w:start w:val="0"/>
      <w:numFmt w:val="bullet"/>
      <w:lvlText w:val="•"/>
      <w:lvlJc w:val="left"/>
      <w:pPr>
        <w:ind w:left="3080" w:hanging="660"/>
      </w:pPr>
      <w:rPr>
        <w:rFonts w:hint="default"/>
        <w:lang w:val="en-US" w:eastAsia="en-US" w:bidi="ar-SA"/>
      </w:rPr>
    </w:lvl>
    <w:lvl w:ilvl="4" w:tentative="0">
      <w:start w:val="0"/>
      <w:numFmt w:val="bullet"/>
      <w:lvlText w:val="•"/>
      <w:lvlJc w:val="left"/>
      <w:pPr>
        <w:ind w:left="4040" w:hanging="660"/>
      </w:pPr>
      <w:rPr>
        <w:rFonts w:hint="default"/>
        <w:lang w:val="en-US" w:eastAsia="en-US" w:bidi="ar-SA"/>
      </w:rPr>
    </w:lvl>
    <w:lvl w:ilvl="5" w:tentative="0">
      <w:start w:val="0"/>
      <w:numFmt w:val="bullet"/>
      <w:lvlText w:val="•"/>
      <w:lvlJc w:val="left"/>
      <w:pPr>
        <w:ind w:left="5000" w:hanging="660"/>
      </w:pPr>
      <w:rPr>
        <w:rFonts w:hint="default"/>
        <w:lang w:val="en-US" w:eastAsia="en-US" w:bidi="ar-SA"/>
      </w:rPr>
    </w:lvl>
    <w:lvl w:ilvl="6" w:tentative="0">
      <w:start w:val="0"/>
      <w:numFmt w:val="bullet"/>
      <w:lvlText w:val="•"/>
      <w:lvlJc w:val="left"/>
      <w:pPr>
        <w:ind w:left="5960" w:hanging="660"/>
      </w:pPr>
      <w:rPr>
        <w:rFonts w:hint="default"/>
        <w:lang w:val="en-US" w:eastAsia="en-US" w:bidi="ar-SA"/>
      </w:rPr>
    </w:lvl>
    <w:lvl w:ilvl="7" w:tentative="0">
      <w:start w:val="0"/>
      <w:numFmt w:val="bullet"/>
      <w:lvlText w:val="•"/>
      <w:lvlJc w:val="left"/>
      <w:pPr>
        <w:ind w:left="6920" w:hanging="660"/>
      </w:pPr>
      <w:rPr>
        <w:rFonts w:hint="default"/>
        <w:lang w:val="en-US" w:eastAsia="en-US" w:bidi="ar-SA"/>
      </w:rPr>
    </w:lvl>
    <w:lvl w:ilvl="8" w:tentative="0">
      <w:start w:val="0"/>
      <w:numFmt w:val="bullet"/>
      <w:lvlText w:val="•"/>
      <w:lvlJc w:val="left"/>
      <w:pPr>
        <w:ind w:left="7880" w:hanging="660"/>
      </w:pPr>
      <w:rPr>
        <w:rFonts w:hint="default"/>
        <w:lang w:val="en-US" w:eastAsia="en-US" w:bidi="ar-SA"/>
      </w:rPr>
    </w:lvl>
  </w:abstractNum>
  <w:abstractNum w:abstractNumId="4">
    <w:nsid w:val="4F96CDCE"/>
    <w:multiLevelType w:val="singleLevel"/>
    <w:tmpl w:val="4F96CDCE"/>
    <w:lvl w:ilvl="0" w:tentative="0">
      <w:start w:val="1"/>
      <w:numFmt w:val="decimal"/>
      <w:lvlText w:val="%1."/>
      <w:lvlJc w:val="left"/>
      <w:pPr>
        <w:tabs>
          <w:tab w:val="left" w:pos="425"/>
        </w:tabs>
        <w:ind w:left="425" w:leftChars="0" w:hanging="425" w:firstLineChars="0"/>
      </w:pPr>
      <w:rPr>
        <w:rFonts w:hint="default"/>
      </w:rPr>
    </w:lvl>
  </w:abstractNum>
  <w:abstractNum w:abstractNumId="5">
    <w:nsid w:val="575FE8FC"/>
    <w:multiLevelType w:val="singleLevel"/>
    <w:tmpl w:val="575FE8FC"/>
    <w:lvl w:ilvl="0" w:tentative="0">
      <w:start w:val="1"/>
      <w:numFmt w:val="upperLetter"/>
      <w:suff w:val="space"/>
      <w:lvlText w:val="%1."/>
      <w:lvlJc w:val="left"/>
    </w:lvl>
  </w:abstractNum>
  <w:abstractNum w:abstractNumId="6">
    <w:nsid w:val="619F29B8"/>
    <w:multiLevelType w:val="singleLevel"/>
    <w:tmpl w:val="619F29B8"/>
    <w:lvl w:ilvl="0" w:tentative="0">
      <w:start w:val="1"/>
      <w:numFmt w:val="decimal"/>
      <w:suff w:val="space"/>
      <w:lvlText w:val="%1."/>
      <w:lvlJc w:val="left"/>
    </w:lvl>
  </w:abstractNum>
  <w:abstractNum w:abstractNumId="7">
    <w:nsid w:val="78EC213D"/>
    <w:multiLevelType w:val="singleLevel"/>
    <w:tmpl w:val="78EC213D"/>
    <w:lvl w:ilvl="0" w:tentative="0">
      <w:start w:val="1"/>
      <w:numFmt w:val="decimal"/>
      <w:suff w:val="space"/>
      <w:lvlText w:val="%1."/>
      <w:lvlJc w:val="left"/>
    </w:lvl>
  </w:abstractNum>
  <w:abstractNum w:abstractNumId="8">
    <w:nsid w:val="7E2E7E6D"/>
    <w:multiLevelType w:val="multilevel"/>
    <w:tmpl w:val="7E2E7E6D"/>
    <w:lvl w:ilvl="0" w:tentative="0">
      <w:start w:val="1"/>
      <w:numFmt w:val="decimal"/>
      <w:lvlText w:val="%1."/>
      <w:lvlJc w:val="left"/>
      <w:pPr>
        <w:ind w:left="720" w:hanging="360"/>
      </w:pPr>
      <w:rPr>
        <w:rFonts w:hint="default"/>
        <w:color w:val="37333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8"/>
  </w:num>
  <w:num w:numId="6">
    <w:abstractNumId w:val="7"/>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2"/>
  </w:compat>
  <w:rsids>
    <w:rsidRoot w:val="00D55A2F"/>
    <w:rsid w:val="001A7D7B"/>
    <w:rsid w:val="001B2309"/>
    <w:rsid w:val="00212DB7"/>
    <w:rsid w:val="00286D0D"/>
    <w:rsid w:val="00304B33"/>
    <w:rsid w:val="00507D4E"/>
    <w:rsid w:val="00523C30"/>
    <w:rsid w:val="00543AB4"/>
    <w:rsid w:val="006A23C9"/>
    <w:rsid w:val="007968B4"/>
    <w:rsid w:val="008F4BC1"/>
    <w:rsid w:val="00A6482D"/>
    <w:rsid w:val="00C1725F"/>
    <w:rsid w:val="00D55A2F"/>
    <w:rsid w:val="00D57B04"/>
    <w:rsid w:val="00DA44D4"/>
    <w:rsid w:val="00DE7739"/>
    <w:rsid w:val="00F15367"/>
    <w:rsid w:val="017A1E46"/>
    <w:rsid w:val="01EC745E"/>
    <w:rsid w:val="03E63F2A"/>
    <w:rsid w:val="04AC685E"/>
    <w:rsid w:val="05421371"/>
    <w:rsid w:val="0627569F"/>
    <w:rsid w:val="0827408D"/>
    <w:rsid w:val="0867097C"/>
    <w:rsid w:val="08DC09FF"/>
    <w:rsid w:val="09CB5F1E"/>
    <w:rsid w:val="0A194B14"/>
    <w:rsid w:val="0A4412FC"/>
    <w:rsid w:val="0A7A5E89"/>
    <w:rsid w:val="0AA446B2"/>
    <w:rsid w:val="0B983486"/>
    <w:rsid w:val="0B991CE5"/>
    <w:rsid w:val="0DA076C7"/>
    <w:rsid w:val="0E52630B"/>
    <w:rsid w:val="0E7F15B7"/>
    <w:rsid w:val="0E963595"/>
    <w:rsid w:val="0EE04616"/>
    <w:rsid w:val="0F8E2858"/>
    <w:rsid w:val="0FAF1320"/>
    <w:rsid w:val="0FEB24EC"/>
    <w:rsid w:val="11DB1830"/>
    <w:rsid w:val="12860234"/>
    <w:rsid w:val="14A6740C"/>
    <w:rsid w:val="155154FE"/>
    <w:rsid w:val="15634C38"/>
    <w:rsid w:val="16C80C64"/>
    <w:rsid w:val="1D3D6E57"/>
    <w:rsid w:val="1D4B3E62"/>
    <w:rsid w:val="1D8670CB"/>
    <w:rsid w:val="1EDF62AF"/>
    <w:rsid w:val="1F4B3AE8"/>
    <w:rsid w:val="1FD266C6"/>
    <w:rsid w:val="20A03FAC"/>
    <w:rsid w:val="20AA7672"/>
    <w:rsid w:val="23414EA6"/>
    <w:rsid w:val="24F852D9"/>
    <w:rsid w:val="26557FFA"/>
    <w:rsid w:val="27882782"/>
    <w:rsid w:val="29641E76"/>
    <w:rsid w:val="2A0E48B9"/>
    <w:rsid w:val="2D46089A"/>
    <w:rsid w:val="2E4E6F83"/>
    <w:rsid w:val="2F334ED8"/>
    <w:rsid w:val="30111B01"/>
    <w:rsid w:val="32490354"/>
    <w:rsid w:val="334B29B8"/>
    <w:rsid w:val="34D16331"/>
    <w:rsid w:val="37BE2BD4"/>
    <w:rsid w:val="38695756"/>
    <w:rsid w:val="38913B42"/>
    <w:rsid w:val="389B6523"/>
    <w:rsid w:val="38F73B09"/>
    <w:rsid w:val="390301D8"/>
    <w:rsid w:val="39720CA3"/>
    <w:rsid w:val="3BE84160"/>
    <w:rsid w:val="3CF10FB6"/>
    <w:rsid w:val="3D552593"/>
    <w:rsid w:val="3D976788"/>
    <w:rsid w:val="3FEC2057"/>
    <w:rsid w:val="41A14198"/>
    <w:rsid w:val="44D14411"/>
    <w:rsid w:val="47696BCE"/>
    <w:rsid w:val="47C14C39"/>
    <w:rsid w:val="47DA69EB"/>
    <w:rsid w:val="4AB12CC1"/>
    <w:rsid w:val="4CCC6F00"/>
    <w:rsid w:val="4D611D37"/>
    <w:rsid w:val="4E903130"/>
    <w:rsid w:val="509F2384"/>
    <w:rsid w:val="51566A5E"/>
    <w:rsid w:val="51DE7233"/>
    <w:rsid w:val="51E828CD"/>
    <w:rsid w:val="524455C8"/>
    <w:rsid w:val="52D048BE"/>
    <w:rsid w:val="52F55E47"/>
    <w:rsid w:val="532B0D22"/>
    <w:rsid w:val="53800D51"/>
    <w:rsid w:val="538C55F1"/>
    <w:rsid w:val="545F64BC"/>
    <w:rsid w:val="55C94415"/>
    <w:rsid w:val="56626FBA"/>
    <w:rsid w:val="57F43948"/>
    <w:rsid w:val="58530F6B"/>
    <w:rsid w:val="589D1665"/>
    <w:rsid w:val="5B0422C0"/>
    <w:rsid w:val="5B090889"/>
    <w:rsid w:val="5B2D230F"/>
    <w:rsid w:val="5B4C60B9"/>
    <w:rsid w:val="5B6E7021"/>
    <w:rsid w:val="5C192C12"/>
    <w:rsid w:val="5C6F1065"/>
    <w:rsid w:val="5CA266DB"/>
    <w:rsid w:val="5D0A068D"/>
    <w:rsid w:val="5D1F18B8"/>
    <w:rsid w:val="5F4420F5"/>
    <w:rsid w:val="5FE851C5"/>
    <w:rsid w:val="60553C1A"/>
    <w:rsid w:val="60570903"/>
    <w:rsid w:val="607D6D9C"/>
    <w:rsid w:val="60AC098B"/>
    <w:rsid w:val="62016F7B"/>
    <w:rsid w:val="6335246A"/>
    <w:rsid w:val="649F48C8"/>
    <w:rsid w:val="656C5499"/>
    <w:rsid w:val="66F1166A"/>
    <w:rsid w:val="685E0734"/>
    <w:rsid w:val="68F47028"/>
    <w:rsid w:val="691A4E79"/>
    <w:rsid w:val="6981765D"/>
    <w:rsid w:val="6A2039E5"/>
    <w:rsid w:val="6B232442"/>
    <w:rsid w:val="6CC25F1C"/>
    <w:rsid w:val="6CE71E56"/>
    <w:rsid w:val="6DE754B0"/>
    <w:rsid w:val="6EF601E8"/>
    <w:rsid w:val="6F507CA1"/>
    <w:rsid w:val="6F880E51"/>
    <w:rsid w:val="6FE80075"/>
    <w:rsid w:val="74B930C5"/>
    <w:rsid w:val="75C32C86"/>
    <w:rsid w:val="77746D6A"/>
    <w:rsid w:val="79151847"/>
    <w:rsid w:val="79A5170A"/>
    <w:rsid w:val="79B531A3"/>
    <w:rsid w:val="7D725D80"/>
    <w:rsid w:val="7E7D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link w:val="24"/>
    <w:qFormat/>
    <w:uiPriority w:val="1"/>
    <w:pPr>
      <w:spacing w:before="69"/>
      <w:ind w:left="140"/>
      <w:outlineLvl w:val="0"/>
    </w:pPr>
    <w:rPr>
      <w:b/>
      <w:bCs/>
      <w:sz w:val="40"/>
      <w:szCs w:val="40"/>
    </w:rPr>
  </w:style>
  <w:style w:type="paragraph" w:styleId="3">
    <w:name w:val="heading 2"/>
    <w:basedOn w:val="1"/>
    <w:next w:val="1"/>
    <w:link w:val="25"/>
    <w:qFormat/>
    <w:uiPriority w:val="1"/>
    <w:pPr>
      <w:ind w:left="200"/>
      <w:jc w:val="center"/>
      <w:outlineLvl w:val="1"/>
    </w:pPr>
    <w:rPr>
      <w:sz w:val="36"/>
      <w:szCs w:val="36"/>
    </w:rPr>
  </w:style>
  <w:style w:type="paragraph" w:styleId="4">
    <w:name w:val="heading 3"/>
    <w:basedOn w:val="1"/>
    <w:next w:val="1"/>
    <w:qFormat/>
    <w:uiPriority w:val="1"/>
    <w:pPr>
      <w:ind w:left="270"/>
      <w:jc w:val="center"/>
      <w:outlineLvl w:val="2"/>
    </w:pPr>
    <w:rPr>
      <w:b/>
      <w:bCs/>
      <w:sz w:val="35"/>
      <w:szCs w:val="35"/>
    </w:rPr>
  </w:style>
  <w:style w:type="paragraph" w:styleId="5">
    <w:name w:val="heading 4"/>
    <w:basedOn w:val="1"/>
    <w:next w:val="1"/>
    <w:qFormat/>
    <w:uiPriority w:val="1"/>
    <w:pPr>
      <w:outlineLvl w:val="3"/>
    </w:pPr>
    <w:rPr>
      <w:b/>
      <w:bCs/>
      <w:sz w:val="32"/>
      <w:szCs w:val="32"/>
    </w:rPr>
  </w:style>
  <w:style w:type="paragraph" w:styleId="6">
    <w:name w:val="heading 5"/>
    <w:basedOn w:val="1"/>
    <w:next w:val="1"/>
    <w:qFormat/>
    <w:uiPriority w:val="1"/>
    <w:pPr>
      <w:spacing w:before="276"/>
      <w:ind w:left="269"/>
      <w:jc w:val="center"/>
      <w:outlineLvl w:val="4"/>
    </w:pPr>
    <w:rPr>
      <w:sz w:val="32"/>
      <w:szCs w:val="32"/>
    </w:rPr>
  </w:style>
  <w:style w:type="paragraph" w:styleId="7">
    <w:name w:val="heading 6"/>
    <w:basedOn w:val="1"/>
    <w:next w:val="1"/>
    <w:qFormat/>
    <w:uiPriority w:val="1"/>
    <w:pPr>
      <w:ind w:left="140"/>
      <w:outlineLvl w:val="5"/>
    </w:pPr>
    <w:rPr>
      <w:b/>
      <w:bCs/>
      <w:sz w:val="30"/>
      <w:szCs w:val="30"/>
    </w:rPr>
  </w:style>
  <w:style w:type="paragraph" w:styleId="8">
    <w:name w:val="heading 7"/>
    <w:basedOn w:val="1"/>
    <w:next w:val="1"/>
    <w:qFormat/>
    <w:uiPriority w:val="1"/>
    <w:pPr>
      <w:ind w:left="260"/>
      <w:outlineLvl w:val="6"/>
    </w:pPr>
    <w:rPr>
      <w:b/>
      <w:bCs/>
      <w:sz w:val="28"/>
      <w:szCs w:val="28"/>
    </w:rPr>
  </w:style>
  <w:style w:type="paragraph" w:styleId="9">
    <w:name w:val="heading 8"/>
    <w:basedOn w:val="1"/>
    <w:next w:val="1"/>
    <w:qFormat/>
    <w:uiPriority w:val="1"/>
    <w:pPr>
      <w:ind w:left="2789" w:right="2590"/>
      <w:jc w:val="center"/>
      <w:outlineLvl w:val="7"/>
    </w:pPr>
    <w:rPr>
      <w:b/>
      <w:bCs/>
      <w:sz w:val="27"/>
      <w:szCs w:val="27"/>
    </w:rPr>
  </w:style>
  <w:style w:type="paragraph" w:styleId="10">
    <w:name w:val="heading 9"/>
    <w:basedOn w:val="1"/>
    <w:next w:val="1"/>
    <w:qFormat/>
    <w:uiPriority w:val="1"/>
    <w:pPr>
      <w:ind w:left="260"/>
      <w:outlineLvl w:val="8"/>
    </w:pPr>
    <w:rPr>
      <w:b/>
      <w:bCs/>
      <w:sz w:val="24"/>
      <w:szCs w:val="24"/>
    </w:rPr>
  </w:style>
  <w:style w:type="character" w:default="1" w:styleId="16">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qFormat/>
    <w:uiPriority w:val="1"/>
    <w:rPr>
      <w:sz w:val="24"/>
      <w:szCs w:val="24"/>
    </w:rPr>
  </w:style>
  <w:style w:type="paragraph" w:styleId="12">
    <w:name w:val="footer"/>
    <w:basedOn w:val="1"/>
    <w:qFormat/>
    <w:uiPriority w:val="0"/>
    <w:pPr>
      <w:tabs>
        <w:tab w:val="center" w:pos="4153"/>
        <w:tab w:val="right" w:pos="8306"/>
      </w:tabs>
      <w:snapToGrid w:val="0"/>
    </w:pPr>
    <w:rPr>
      <w:sz w:val="18"/>
      <w:szCs w:val="18"/>
    </w:rPr>
  </w:style>
  <w:style w:type="paragraph" w:styleId="13">
    <w:name w:val="header"/>
    <w:basedOn w:val="1"/>
    <w:uiPriority w:val="0"/>
    <w:pPr>
      <w:tabs>
        <w:tab w:val="center" w:pos="4153"/>
        <w:tab w:val="right" w:pos="8306"/>
      </w:tabs>
      <w:snapToGrid w:val="0"/>
    </w:pPr>
    <w:rPr>
      <w:sz w:val="18"/>
      <w:szCs w:val="18"/>
    </w:rPr>
  </w:style>
  <w:style w:type="paragraph" w:styleId="14">
    <w:name w:val="Normal (Web)"/>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15">
    <w:name w:val="Title"/>
    <w:basedOn w:val="1"/>
    <w:qFormat/>
    <w:uiPriority w:val="1"/>
    <w:pPr>
      <w:spacing w:before="276"/>
      <w:ind w:left="82" w:right="1161"/>
      <w:jc w:val="center"/>
    </w:pPr>
    <w:rPr>
      <w:b/>
      <w:bCs/>
      <w:sz w:val="56"/>
      <w:szCs w:val="56"/>
    </w:rPr>
  </w:style>
  <w:style w:type="character" w:styleId="17">
    <w:name w:val="Hyperlink"/>
    <w:basedOn w:val="16"/>
    <w:uiPriority w:val="0"/>
    <w:rPr>
      <w:color w:val="0000FF" w:themeColor="hyperlink"/>
      <w:u w:val="single"/>
    </w:rPr>
  </w:style>
  <w:style w:type="character" w:styleId="18">
    <w:name w:val="Strong"/>
    <w:basedOn w:val="16"/>
    <w:qFormat/>
    <w:uiPriority w:val="0"/>
    <w:rPr>
      <w:b/>
      <w:bCs/>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21">
    <w:name w:val="Table Normal1"/>
    <w:semiHidden/>
    <w:unhideWhenUsed/>
    <w:qFormat/>
    <w:uiPriority w:val="2"/>
    <w:tblPr>
      <w:tblLayout w:type="fixed"/>
      <w:tblCellMar>
        <w:top w:w="0" w:type="dxa"/>
        <w:left w:w="0" w:type="dxa"/>
        <w:bottom w:w="0" w:type="dxa"/>
        <w:right w:w="0" w:type="dxa"/>
      </w:tblCellMar>
    </w:tblPr>
  </w:style>
  <w:style w:type="paragraph" w:styleId="22">
    <w:name w:val="List Paragraph"/>
    <w:basedOn w:val="1"/>
    <w:qFormat/>
    <w:uiPriority w:val="1"/>
    <w:pPr>
      <w:ind w:left="1160" w:hanging="660"/>
    </w:pPr>
  </w:style>
  <w:style w:type="paragraph" w:customStyle="1" w:styleId="23">
    <w:name w:val="Table Paragraph"/>
    <w:basedOn w:val="1"/>
    <w:qFormat/>
    <w:uiPriority w:val="1"/>
  </w:style>
  <w:style w:type="character" w:customStyle="1" w:styleId="24">
    <w:name w:val="Heading 1 Char"/>
    <w:link w:val="2"/>
    <w:uiPriority w:val="1"/>
    <w:rPr>
      <w:rFonts w:ascii="Times New Roman" w:hAnsi="Times New Roman" w:eastAsia="Times New Roman" w:cs="Times New Roman"/>
      <w:b/>
      <w:bCs/>
      <w:sz w:val="40"/>
      <w:szCs w:val="40"/>
      <w:lang w:val="en-US" w:eastAsia="en-US" w:bidi="ar-SA"/>
    </w:rPr>
  </w:style>
  <w:style w:type="character" w:customStyle="1" w:styleId="25">
    <w:name w:val="Heading 2 Char"/>
    <w:link w:val="3"/>
    <w:qFormat/>
    <w:uiPriority w:val="1"/>
    <w:rPr>
      <w:rFonts w:ascii="Times New Roman" w:hAnsi="Times New Roman" w:eastAsia="Times New Roman" w:cs="Times New Roman"/>
      <w:sz w:val="36"/>
      <w:szCs w:val="3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header" Target="header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6.png"/><Relationship Id="rId32" Type="http://schemas.openxmlformats.org/officeDocument/2006/relationships/image" Target="media/image5.jpe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footer" Target="footer1.xml"/><Relationship Id="rId29" Type="http://schemas.openxmlformats.org/officeDocument/2006/relationships/image" Target="media/image2.jpe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23.xml"/><Relationship Id="rId25" Type="http://schemas.openxmlformats.org/officeDocument/2006/relationships/footer" Target="footer22.xml"/><Relationship Id="rId24" Type="http://schemas.openxmlformats.org/officeDocument/2006/relationships/footer" Target="footer21.xml"/><Relationship Id="rId23" Type="http://schemas.openxmlformats.org/officeDocument/2006/relationships/footer" Target="footer20.xml"/><Relationship Id="rId22" Type="http://schemas.openxmlformats.org/officeDocument/2006/relationships/footer" Target="footer19.xml"/><Relationship Id="rId21" Type="http://schemas.openxmlformats.org/officeDocument/2006/relationships/footer" Target="footer18.xml"/><Relationship Id="rId20" Type="http://schemas.openxmlformats.org/officeDocument/2006/relationships/footer" Target="footer17.xml"/><Relationship Id="rId2" Type="http://schemas.openxmlformats.org/officeDocument/2006/relationships/settings" Target="settings.xml"/><Relationship Id="rId19" Type="http://schemas.openxmlformats.org/officeDocument/2006/relationships/footer" Target="footer16.xml"/><Relationship Id="rId18" Type="http://schemas.openxmlformats.org/officeDocument/2006/relationships/footer" Target="footer15.xml"/><Relationship Id="rId17" Type="http://schemas.openxmlformats.org/officeDocument/2006/relationships/footer" Target="footer14.xml"/><Relationship Id="rId16" Type="http://schemas.openxmlformats.org/officeDocument/2006/relationships/footer" Target="footer13.xml"/><Relationship Id="rId15" Type="http://schemas.openxmlformats.org/officeDocument/2006/relationships/footer" Target="footer12.xml"/><Relationship Id="rId14" Type="http://schemas.openxmlformats.org/officeDocument/2006/relationships/footer" Target="footer11.xml"/><Relationship Id="rId13" Type="http://schemas.openxmlformats.org/officeDocument/2006/relationships/footer" Target="footer10.xml"/><Relationship Id="rId12" Type="http://schemas.openxmlformats.org/officeDocument/2006/relationships/footer" Target="footer9.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2"/>
    <customShpInfo spid="_x0000_s2082"/>
    <customShpInfo spid="_x0000_s2056"/>
    <customShpInfo spid="_x0000_s1027"/>
    <customShpInfo spid="_x0000_s1028"/>
    <customShpInfo spid="_x0000_s1032"/>
    <customShpInfo spid="_x0000_s1033"/>
    <customShpInfo spid="_x0000_s1040"/>
    <customShpInfo spid="_x0000_s1055"/>
    <customShpInfo spid="_x0000_s1042"/>
    <customShpInfo spid="_x0000_s1043"/>
    <customShpInfo spid="_x0000_s1048"/>
    <customShpInfo spid="_x0000_s1047"/>
    <customShpInfo spid="_x0000_s1056"/>
    <customShpInfo spid="_x0000_s1057"/>
    <customShpInfo spid="_x0000_s1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43</Pages>
  <Words>3493</Words>
  <Characters>19915</Characters>
  <Lines>165</Lines>
  <Paragraphs>46</Paragraphs>
  <TotalTime>3</TotalTime>
  <ScaleCrop>false</ScaleCrop>
  <LinksUpToDate>false</LinksUpToDate>
  <CharactersWithSpaces>23362</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2020-12-30T04:15:00Z</dcterms:created>
  <dc:creator>intel</dc:creator>
  <cp:lastModifiedBy>intel</cp:lastModifiedBy>
  <dcterms:modified xsi:type="dcterms:W3CDTF">2021-06-16T11:53:48Z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2020-12-30T00:00:00Z</vt:filetime>
  </property>
  <property fmtid="{D5CDD505-2E9C-101B-9397-08002B2CF9AE}" pid="3" name="KSOProductBuildVer">
    <vt:lpwstr>1033-10.2.0.7636</vt:lpwstr>
  </property>
</Properties>
</file>